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D570" w14:textId="77777777" w:rsidR="009A0432" w:rsidRDefault="00000000">
      <w:pPr>
        <w:spacing w:line="480" w:lineRule="exact"/>
        <w:jc w:val="both"/>
      </w:pPr>
      <w:r>
        <w:rPr>
          <w:rFonts w:ascii="Segoe UI" w:hAnsi="Segoe UI"/>
          <w:b/>
          <w:color w:val="000000"/>
          <w:sz w:val="24"/>
        </w:rPr>
        <w:t>ML Disease Prediction &amp; Recommendations</w:t>
      </w:r>
    </w:p>
    <w:p w14:paraId="285F0E8B" w14:textId="77777777" w:rsidR="009A0432" w:rsidRDefault="00000000">
      <w:pPr>
        <w:spacing w:line="480" w:lineRule="exact"/>
        <w:jc w:val="both"/>
      </w:pPr>
      <w:r>
        <w:rPr>
          <w:rFonts w:ascii="Segoe UI" w:hAnsi="Segoe UI"/>
          <w:color w:val="000000"/>
          <w:sz w:val="24"/>
        </w:rPr>
        <w:t>February 10, 2024</w:t>
      </w:r>
    </w:p>
    <w:p w14:paraId="61BDB0B4" w14:textId="77777777" w:rsidR="009A0432" w:rsidRDefault="00000000">
      <w:r>
        <w:br w:type="page"/>
      </w:r>
    </w:p>
    <w:p w14:paraId="6981ADC3" w14:textId="77777777" w:rsidR="007715FB" w:rsidRDefault="007715FB" w:rsidP="007715FB">
      <w:pPr>
        <w:pStyle w:val="Heading1"/>
        <w:spacing w:line="480" w:lineRule="exact"/>
        <w:jc w:val="center"/>
      </w:pPr>
      <w:r>
        <w:lastRenderedPageBreak/>
        <w:t xml:space="preserve">TABLE OF CONTENTS </w:t>
      </w:r>
    </w:p>
    <w:p w14:paraId="2EF40F59" w14:textId="77777777" w:rsidR="007715FB" w:rsidRDefault="007715FB" w:rsidP="007715FB">
      <w:pPr>
        <w:spacing w:line="480" w:lineRule="exact"/>
        <w:jc w:val="both"/>
      </w:pPr>
      <w:r>
        <w:rPr>
          <w:rFonts w:ascii="Segoe UI" w:hAnsi="Segoe UI"/>
          <w:b/>
          <w:color w:val="000000"/>
          <w:sz w:val="24"/>
        </w:rPr>
        <w:t>Introduction</w:t>
      </w:r>
    </w:p>
    <w:p w14:paraId="63FD8652" w14:textId="77777777" w:rsidR="007715FB" w:rsidRDefault="007715FB" w:rsidP="007715FB">
      <w:pPr>
        <w:spacing w:line="480" w:lineRule="exact"/>
        <w:jc w:val="both"/>
      </w:pPr>
      <w:r>
        <w:rPr>
          <w:rFonts w:ascii="Segoe UI" w:hAnsi="Segoe UI"/>
          <w:color w:val="000000"/>
          <w:sz w:val="24"/>
        </w:rPr>
        <w:t>Background and Context</w:t>
      </w:r>
    </w:p>
    <w:p w14:paraId="1016F273" w14:textId="77777777" w:rsidR="007715FB" w:rsidRDefault="007715FB" w:rsidP="007715FB">
      <w:pPr>
        <w:spacing w:line="480" w:lineRule="exact"/>
        <w:jc w:val="both"/>
      </w:pPr>
      <w:r>
        <w:rPr>
          <w:rFonts w:ascii="Segoe UI" w:hAnsi="Segoe UI"/>
          <w:color w:val="000000"/>
          <w:sz w:val="24"/>
        </w:rPr>
        <w:t>Project Scope and Objectives</w:t>
      </w:r>
    </w:p>
    <w:p w14:paraId="5B5FE684" w14:textId="77777777" w:rsidR="007715FB" w:rsidRDefault="007715FB" w:rsidP="007715FB">
      <w:pPr>
        <w:spacing w:line="480" w:lineRule="exact"/>
        <w:jc w:val="both"/>
      </w:pPr>
      <w:r>
        <w:rPr>
          <w:rFonts w:ascii="Segoe UI" w:hAnsi="Segoe UI"/>
          <w:b/>
          <w:color w:val="000000"/>
          <w:sz w:val="24"/>
        </w:rPr>
        <w:t>Abstract</w:t>
      </w:r>
    </w:p>
    <w:p w14:paraId="091B2D66" w14:textId="77777777" w:rsidR="007715FB" w:rsidRDefault="007715FB" w:rsidP="007715FB">
      <w:pPr>
        <w:spacing w:line="480" w:lineRule="exact"/>
        <w:jc w:val="both"/>
      </w:pPr>
      <w:r>
        <w:rPr>
          <w:rFonts w:ascii="Segoe UI" w:hAnsi="Segoe UI"/>
          <w:color w:val="000000"/>
          <w:sz w:val="24"/>
        </w:rPr>
        <w:t>Brief Overview of Disease Prediction and Doctor Recommendation Using ML</w:t>
      </w:r>
    </w:p>
    <w:p w14:paraId="72A9548E" w14:textId="77777777" w:rsidR="007715FB" w:rsidRDefault="007715FB" w:rsidP="007715FB">
      <w:pPr>
        <w:spacing w:line="480" w:lineRule="exact"/>
        <w:jc w:val="both"/>
      </w:pPr>
      <w:r>
        <w:rPr>
          <w:rFonts w:ascii="Segoe UI" w:hAnsi="Segoe UI"/>
          <w:b/>
          <w:color w:val="000000"/>
          <w:sz w:val="24"/>
        </w:rPr>
        <w:t>Detailed Introduction of the Project</w:t>
      </w:r>
    </w:p>
    <w:p w14:paraId="651DB5C2" w14:textId="77777777" w:rsidR="007715FB" w:rsidRDefault="007715FB" w:rsidP="007715FB">
      <w:pPr>
        <w:spacing w:line="480" w:lineRule="exact"/>
        <w:jc w:val="both"/>
      </w:pPr>
      <w:r>
        <w:rPr>
          <w:rFonts w:ascii="Segoe UI" w:hAnsi="Segoe UI"/>
          <w:color w:val="000000"/>
          <w:sz w:val="24"/>
        </w:rPr>
        <w:t>Overview of the Healthcare Landscape</w:t>
      </w:r>
    </w:p>
    <w:p w14:paraId="3FD2BC27" w14:textId="77777777" w:rsidR="007715FB" w:rsidRDefault="007715FB" w:rsidP="007715FB">
      <w:pPr>
        <w:spacing w:line="480" w:lineRule="exact"/>
        <w:jc w:val="both"/>
      </w:pPr>
      <w:r>
        <w:rPr>
          <w:rFonts w:ascii="Segoe UI" w:hAnsi="Segoe UI"/>
          <w:color w:val="000000"/>
          <w:sz w:val="24"/>
        </w:rPr>
        <w:t>Rationale for Disease Prediction and Doctor Recommendation Project</w:t>
      </w:r>
    </w:p>
    <w:p w14:paraId="1288F47F" w14:textId="77777777" w:rsidR="007715FB" w:rsidRDefault="007715FB" w:rsidP="007715FB">
      <w:pPr>
        <w:spacing w:line="480" w:lineRule="exact"/>
        <w:jc w:val="both"/>
      </w:pPr>
      <w:r>
        <w:rPr>
          <w:rFonts w:ascii="Segoe UI" w:hAnsi="Segoe UI"/>
          <w:color w:val="000000"/>
          <w:sz w:val="24"/>
        </w:rPr>
        <w:t>Significance and Potential Impact</w:t>
      </w:r>
    </w:p>
    <w:p w14:paraId="2B1854D3" w14:textId="77777777" w:rsidR="007715FB" w:rsidRDefault="007715FB" w:rsidP="007715FB">
      <w:pPr>
        <w:spacing w:line="480" w:lineRule="exact"/>
        <w:jc w:val="both"/>
      </w:pPr>
      <w:r>
        <w:rPr>
          <w:rFonts w:ascii="Segoe UI" w:hAnsi="Segoe UI"/>
          <w:b/>
          <w:color w:val="000000"/>
          <w:sz w:val="24"/>
        </w:rPr>
        <w:t>Literature Review</w:t>
      </w:r>
    </w:p>
    <w:p w14:paraId="5F7AEE54" w14:textId="77777777" w:rsidR="007715FB" w:rsidRDefault="007715FB" w:rsidP="007715FB">
      <w:pPr>
        <w:spacing w:line="480" w:lineRule="exact"/>
        <w:jc w:val="both"/>
      </w:pPr>
      <w:r>
        <w:rPr>
          <w:rFonts w:ascii="Segoe UI" w:hAnsi="Segoe UI"/>
          <w:color w:val="000000"/>
          <w:sz w:val="24"/>
        </w:rPr>
        <w:t>Review of Existing Research and Technologies in Disease Prediction</w:t>
      </w:r>
    </w:p>
    <w:p w14:paraId="0A15F7E4" w14:textId="77777777" w:rsidR="007715FB" w:rsidRDefault="007715FB" w:rsidP="007715FB">
      <w:pPr>
        <w:spacing w:line="480" w:lineRule="exact"/>
        <w:jc w:val="both"/>
      </w:pPr>
      <w:r>
        <w:rPr>
          <w:rFonts w:ascii="Segoe UI" w:hAnsi="Segoe UI"/>
          <w:color w:val="000000"/>
          <w:sz w:val="24"/>
        </w:rPr>
        <w:t>Machine Learning Applications in Healthcare</w:t>
      </w:r>
    </w:p>
    <w:p w14:paraId="07D3A479" w14:textId="77777777" w:rsidR="007715FB" w:rsidRDefault="007715FB" w:rsidP="007715FB">
      <w:pPr>
        <w:spacing w:line="480" w:lineRule="exact"/>
        <w:jc w:val="both"/>
      </w:pPr>
      <w:r>
        <w:rPr>
          <w:rFonts w:ascii="Segoe UI" w:hAnsi="Segoe UI"/>
          <w:color w:val="000000"/>
          <w:sz w:val="24"/>
        </w:rPr>
        <w:t>Doctor Recommendation Systems</w:t>
      </w:r>
    </w:p>
    <w:p w14:paraId="5D5963BD" w14:textId="77777777" w:rsidR="007715FB" w:rsidRDefault="007715FB" w:rsidP="007715FB">
      <w:pPr>
        <w:spacing w:line="480" w:lineRule="exact"/>
        <w:jc w:val="both"/>
      </w:pPr>
      <w:r>
        <w:rPr>
          <w:rFonts w:ascii="Segoe UI" w:hAnsi="Segoe UI"/>
          <w:b/>
          <w:color w:val="000000"/>
          <w:sz w:val="24"/>
        </w:rPr>
        <w:t>Existing System</w:t>
      </w:r>
    </w:p>
    <w:p w14:paraId="495422D3" w14:textId="77777777" w:rsidR="007715FB" w:rsidRDefault="007715FB" w:rsidP="007715FB">
      <w:pPr>
        <w:spacing w:line="480" w:lineRule="exact"/>
        <w:jc w:val="both"/>
      </w:pPr>
      <w:r>
        <w:rPr>
          <w:rFonts w:ascii="Segoe UI" w:hAnsi="Segoe UI"/>
          <w:color w:val="000000"/>
          <w:sz w:val="24"/>
        </w:rPr>
        <w:t>Analysis of Current Approaches in Disease Prediction and Doctor Recommendation</w:t>
      </w:r>
    </w:p>
    <w:p w14:paraId="3BC8D856" w14:textId="77777777" w:rsidR="007715FB" w:rsidRDefault="007715FB" w:rsidP="007715FB">
      <w:pPr>
        <w:spacing w:line="480" w:lineRule="exact"/>
        <w:jc w:val="both"/>
      </w:pPr>
      <w:r>
        <w:rPr>
          <w:rFonts w:ascii="Segoe UI" w:hAnsi="Segoe UI"/>
          <w:b/>
          <w:color w:val="000000"/>
          <w:sz w:val="24"/>
        </w:rPr>
        <w:t>Proposed System</w:t>
      </w:r>
    </w:p>
    <w:p w14:paraId="2320335C" w14:textId="77777777" w:rsidR="007715FB" w:rsidRDefault="007715FB" w:rsidP="007715FB">
      <w:pPr>
        <w:spacing w:line="480" w:lineRule="exact"/>
        <w:jc w:val="both"/>
      </w:pPr>
      <w:r>
        <w:rPr>
          <w:rFonts w:ascii="Segoe UI" w:hAnsi="Segoe UI"/>
          <w:color w:val="000000"/>
          <w:sz w:val="24"/>
        </w:rPr>
        <w:t>Conceptual Framework and Vision</w:t>
      </w:r>
    </w:p>
    <w:p w14:paraId="255F1B47" w14:textId="77777777" w:rsidR="007715FB" w:rsidRDefault="007715FB" w:rsidP="007715FB">
      <w:pPr>
        <w:spacing w:line="480" w:lineRule="exact"/>
        <w:jc w:val="both"/>
      </w:pPr>
      <w:r>
        <w:rPr>
          <w:rFonts w:ascii="Segoe UI" w:hAnsi="Segoe UI"/>
          <w:color w:val="000000"/>
          <w:sz w:val="24"/>
        </w:rPr>
        <w:t>Unique Features and Innovations</w:t>
      </w:r>
    </w:p>
    <w:p w14:paraId="4CA637E0" w14:textId="77777777" w:rsidR="007715FB" w:rsidRDefault="007715FB" w:rsidP="007715FB">
      <w:pPr>
        <w:spacing w:line="480" w:lineRule="exact"/>
        <w:jc w:val="both"/>
      </w:pPr>
      <w:r>
        <w:rPr>
          <w:rFonts w:ascii="Segoe UI" w:hAnsi="Segoe UI"/>
          <w:b/>
          <w:color w:val="000000"/>
          <w:sz w:val="24"/>
        </w:rPr>
        <w:lastRenderedPageBreak/>
        <w:t>Methodology</w:t>
      </w:r>
    </w:p>
    <w:p w14:paraId="1FBA7859" w14:textId="77777777" w:rsidR="007715FB" w:rsidRDefault="007715FB" w:rsidP="007715FB">
      <w:pPr>
        <w:spacing w:line="480" w:lineRule="exact"/>
        <w:jc w:val="both"/>
      </w:pPr>
      <w:r>
        <w:rPr>
          <w:rFonts w:ascii="Segoe UI" w:hAnsi="Segoe UI"/>
          <w:color w:val="000000"/>
          <w:sz w:val="24"/>
        </w:rPr>
        <w:t>Project Planning and Execution</w:t>
      </w:r>
    </w:p>
    <w:p w14:paraId="4FA7BE5B" w14:textId="77777777" w:rsidR="007715FB" w:rsidRDefault="007715FB" w:rsidP="007715FB">
      <w:pPr>
        <w:spacing w:line="480" w:lineRule="exact"/>
        <w:jc w:val="both"/>
      </w:pPr>
      <w:r>
        <w:rPr>
          <w:rFonts w:ascii="Segoe UI" w:hAnsi="Segoe UI"/>
          <w:color w:val="000000"/>
          <w:sz w:val="24"/>
        </w:rPr>
        <w:t>Overview of Development Phases</w:t>
      </w:r>
    </w:p>
    <w:p w14:paraId="713E8298" w14:textId="77777777" w:rsidR="007715FB" w:rsidRDefault="007715FB" w:rsidP="007715FB">
      <w:pPr>
        <w:spacing w:line="480" w:lineRule="exact"/>
        <w:jc w:val="both"/>
      </w:pPr>
      <w:r>
        <w:rPr>
          <w:rFonts w:ascii="Segoe UI" w:hAnsi="Segoe UI"/>
          <w:color w:val="000000"/>
          <w:sz w:val="24"/>
        </w:rPr>
        <w:t>Collaboration with Healthcare Professionals</w:t>
      </w:r>
    </w:p>
    <w:p w14:paraId="062503BF" w14:textId="77777777" w:rsidR="007715FB" w:rsidRDefault="007715FB" w:rsidP="007715FB">
      <w:pPr>
        <w:spacing w:line="480" w:lineRule="exact"/>
        <w:jc w:val="both"/>
      </w:pPr>
      <w:r>
        <w:rPr>
          <w:rFonts w:ascii="Segoe UI" w:hAnsi="Segoe UI"/>
          <w:b/>
          <w:color w:val="000000"/>
          <w:sz w:val="24"/>
        </w:rPr>
        <w:t>System Design</w:t>
      </w:r>
    </w:p>
    <w:p w14:paraId="550D7A0C" w14:textId="77777777" w:rsidR="007715FB" w:rsidRDefault="007715FB" w:rsidP="007715FB">
      <w:pPr>
        <w:spacing w:line="480" w:lineRule="exact"/>
        <w:jc w:val="both"/>
      </w:pPr>
      <w:r>
        <w:rPr>
          <w:rFonts w:ascii="Segoe UI" w:hAnsi="Segoe UI"/>
          <w:color w:val="000000"/>
          <w:sz w:val="24"/>
        </w:rPr>
        <w:t>Architecture of the Disease Prediction and Doctor Recommendation System</w:t>
      </w:r>
    </w:p>
    <w:p w14:paraId="010FF907" w14:textId="77777777" w:rsidR="007715FB" w:rsidRDefault="007715FB" w:rsidP="007715FB">
      <w:pPr>
        <w:spacing w:line="480" w:lineRule="exact"/>
        <w:jc w:val="both"/>
      </w:pPr>
      <w:r>
        <w:rPr>
          <w:rFonts w:ascii="Segoe UI" w:hAnsi="Segoe UI"/>
          <w:color w:val="000000"/>
          <w:sz w:val="24"/>
        </w:rPr>
        <w:t>Components and Their Functions</w:t>
      </w:r>
    </w:p>
    <w:p w14:paraId="5CD12CC6" w14:textId="77777777" w:rsidR="007715FB" w:rsidRDefault="007715FB" w:rsidP="007715FB">
      <w:pPr>
        <w:spacing w:line="480" w:lineRule="exact"/>
        <w:jc w:val="both"/>
      </w:pPr>
      <w:r>
        <w:rPr>
          <w:rFonts w:ascii="Segoe UI" w:hAnsi="Segoe UI"/>
          <w:color w:val="000000"/>
          <w:sz w:val="24"/>
        </w:rPr>
        <w:t>Design Decisions and Considerations</w:t>
      </w:r>
    </w:p>
    <w:p w14:paraId="5FAFA0B7" w14:textId="77777777" w:rsidR="007715FB" w:rsidRDefault="007715FB" w:rsidP="007715FB">
      <w:pPr>
        <w:spacing w:line="480" w:lineRule="exact"/>
        <w:jc w:val="both"/>
      </w:pPr>
      <w:r>
        <w:rPr>
          <w:rFonts w:ascii="Segoe UI" w:hAnsi="Segoe UI"/>
          <w:b/>
          <w:color w:val="000000"/>
          <w:sz w:val="24"/>
        </w:rPr>
        <w:t>Algorithms Explanation</w:t>
      </w:r>
    </w:p>
    <w:p w14:paraId="6FB56A4A" w14:textId="77777777" w:rsidR="007715FB" w:rsidRDefault="007715FB" w:rsidP="007715FB">
      <w:pPr>
        <w:spacing w:line="480" w:lineRule="exact"/>
        <w:jc w:val="both"/>
      </w:pPr>
      <w:r>
        <w:rPr>
          <w:rFonts w:ascii="Segoe UI" w:hAnsi="Segoe UI"/>
          <w:color w:val="000000"/>
          <w:sz w:val="24"/>
        </w:rPr>
        <w:t>Overview of Machine Learning Algorithms Used</w:t>
      </w:r>
    </w:p>
    <w:p w14:paraId="1DBB829C" w14:textId="77777777" w:rsidR="007715FB" w:rsidRDefault="007715FB" w:rsidP="007715FB">
      <w:pPr>
        <w:spacing w:line="480" w:lineRule="exact"/>
        <w:jc w:val="both"/>
      </w:pPr>
      <w:r>
        <w:rPr>
          <w:rFonts w:ascii="Segoe UI" w:hAnsi="Segoe UI"/>
          <w:color w:val="000000"/>
          <w:sz w:val="24"/>
        </w:rPr>
        <w:t>Explanation of Predictive Modeling Approaches</w:t>
      </w:r>
    </w:p>
    <w:p w14:paraId="3D8E598A" w14:textId="77777777" w:rsidR="007715FB" w:rsidRDefault="007715FB" w:rsidP="007715FB">
      <w:pPr>
        <w:spacing w:line="480" w:lineRule="exact"/>
        <w:jc w:val="both"/>
      </w:pPr>
      <w:r>
        <w:rPr>
          <w:rFonts w:ascii="Segoe UI" w:hAnsi="Segoe UI"/>
          <w:b/>
          <w:color w:val="000000"/>
          <w:sz w:val="24"/>
        </w:rPr>
        <w:t>Sample Python Code</w:t>
      </w:r>
    </w:p>
    <w:p w14:paraId="190DC5D2" w14:textId="77777777" w:rsidR="007715FB" w:rsidRDefault="007715FB" w:rsidP="007715FB">
      <w:pPr>
        <w:spacing w:line="480" w:lineRule="exact"/>
        <w:jc w:val="both"/>
      </w:pPr>
      <w:r>
        <w:rPr>
          <w:rFonts w:ascii="Segoe UI" w:hAnsi="Segoe UI"/>
          <w:color w:val="000000"/>
          <w:sz w:val="24"/>
        </w:rPr>
        <w:t>Essential Code Snippets with Line-by-Line Explanation</w:t>
      </w:r>
    </w:p>
    <w:p w14:paraId="406AD617" w14:textId="77777777" w:rsidR="007715FB" w:rsidRDefault="007715FB" w:rsidP="007715FB">
      <w:pPr>
        <w:spacing w:line="480" w:lineRule="exact"/>
        <w:jc w:val="both"/>
      </w:pPr>
      <w:r>
        <w:rPr>
          <w:rFonts w:ascii="Segoe UI" w:hAnsi="Segoe UI"/>
          <w:b/>
          <w:color w:val="000000"/>
          <w:sz w:val="24"/>
        </w:rPr>
        <w:t>Dataset Explanation</w:t>
      </w:r>
    </w:p>
    <w:p w14:paraId="5DA41129" w14:textId="77777777" w:rsidR="007715FB" w:rsidRDefault="007715FB" w:rsidP="007715FB">
      <w:pPr>
        <w:spacing w:line="480" w:lineRule="exact"/>
        <w:jc w:val="both"/>
      </w:pPr>
      <w:r>
        <w:rPr>
          <w:rFonts w:ascii="Segoe UI" w:hAnsi="Segoe UI"/>
          <w:color w:val="000000"/>
          <w:sz w:val="24"/>
        </w:rPr>
        <w:t>Description of the Dataset Used in the Project</w:t>
      </w:r>
    </w:p>
    <w:p w14:paraId="7A3345CE" w14:textId="77777777" w:rsidR="007715FB" w:rsidRDefault="007715FB" w:rsidP="007715FB">
      <w:pPr>
        <w:spacing w:line="480" w:lineRule="exact"/>
        <w:jc w:val="both"/>
      </w:pPr>
      <w:r>
        <w:rPr>
          <w:rFonts w:ascii="Segoe UI" w:hAnsi="Segoe UI"/>
          <w:color w:val="000000"/>
          <w:sz w:val="24"/>
        </w:rPr>
        <w:t>Considerations for Data Quality and Relevance</w:t>
      </w:r>
    </w:p>
    <w:p w14:paraId="1C09EFF7" w14:textId="77777777" w:rsidR="007715FB" w:rsidRDefault="007715FB" w:rsidP="007715FB">
      <w:pPr>
        <w:spacing w:line="480" w:lineRule="exact"/>
        <w:jc w:val="both"/>
      </w:pPr>
      <w:r>
        <w:rPr>
          <w:rFonts w:ascii="Segoe UI" w:hAnsi="Segoe UI"/>
          <w:b/>
          <w:color w:val="000000"/>
          <w:sz w:val="24"/>
        </w:rPr>
        <w:t>System Requirements</w:t>
      </w:r>
    </w:p>
    <w:p w14:paraId="4447A195" w14:textId="77777777" w:rsidR="007715FB" w:rsidRDefault="007715FB" w:rsidP="007715FB">
      <w:pPr>
        <w:spacing w:line="480" w:lineRule="exact"/>
        <w:jc w:val="both"/>
      </w:pPr>
      <w:r>
        <w:rPr>
          <w:rFonts w:ascii="Segoe UI" w:hAnsi="Segoe UI"/>
          <w:color w:val="000000"/>
          <w:sz w:val="24"/>
        </w:rPr>
        <w:t>Functional and Non-functional Requirements for the Project</w:t>
      </w:r>
    </w:p>
    <w:p w14:paraId="0B0EBC94" w14:textId="77777777" w:rsidR="007715FB" w:rsidRDefault="007715FB" w:rsidP="007715FB">
      <w:pPr>
        <w:spacing w:line="480" w:lineRule="exact"/>
        <w:jc w:val="both"/>
      </w:pPr>
      <w:r>
        <w:rPr>
          <w:rFonts w:ascii="Segoe UI" w:hAnsi="Segoe UI"/>
          <w:b/>
          <w:color w:val="000000"/>
          <w:sz w:val="24"/>
        </w:rPr>
        <w:t>Hardware and Software Requirements</w:t>
      </w:r>
    </w:p>
    <w:p w14:paraId="4F653F60" w14:textId="77777777" w:rsidR="007715FB" w:rsidRDefault="007715FB" w:rsidP="007715FB">
      <w:pPr>
        <w:spacing w:line="480" w:lineRule="exact"/>
        <w:jc w:val="both"/>
      </w:pPr>
      <w:r>
        <w:rPr>
          <w:rFonts w:ascii="Segoe UI" w:hAnsi="Segoe UI"/>
          <w:color w:val="000000"/>
          <w:sz w:val="24"/>
        </w:rPr>
        <w:lastRenderedPageBreak/>
        <w:t>Necessary Hardware and Software Configurations</w:t>
      </w:r>
    </w:p>
    <w:p w14:paraId="7A3D15E5" w14:textId="77777777" w:rsidR="007715FB" w:rsidRDefault="007715FB" w:rsidP="007715FB">
      <w:pPr>
        <w:spacing w:line="480" w:lineRule="exact"/>
        <w:jc w:val="both"/>
      </w:pPr>
      <w:r>
        <w:rPr>
          <w:rFonts w:ascii="Segoe UI" w:hAnsi="Segoe UI"/>
          <w:b/>
          <w:color w:val="000000"/>
          <w:sz w:val="24"/>
        </w:rPr>
        <w:t>Architecture</w:t>
      </w:r>
    </w:p>
    <w:p w14:paraId="147DF219" w14:textId="77777777" w:rsidR="007715FB" w:rsidRDefault="007715FB" w:rsidP="007715FB">
      <w:pPr>
        <w:spacing w:line="480" w:lineRule="exact"/>
        <w:jc w:val="both"/>
      </w:pPr>
      <w:r>
        <w:rPr>
          <w:rFonts w:ascii="Segoe UI" w:hAnsi="Segoe UI"/>
          <w:color w:val="000000"/>
          <w:sz w:val="24"/>
        </w:rPr>
        <w:t>System Architecture and Its Components</w:t>
      </w:r>
    </w:p>
    <w:p w14:paraId="3EBD5EF5" w14:textId="77777777" w:rsidR="007715FB" w:rsidRDefault="007715FB" w:rsidP="007715FB">
      <w:pPr>
        <w:spacing w:line="480" w:lineRule="exact"/>
        <w:jc w:val="both"/>
      </w:pPr>
      <w:r>
        <w:rPr>
          <w:rFonts w:ascii="Segoe UI" w:hAnsi="Segoe UI"/>
          <w:b/>
          <w:color w:val="000000"/>
          <w:sz w:val="24"/>
        </w:rPr>
        <w:t>Explanation of Technologies Used</w:t>
      </w:r>
    </w:p>
    <w:p w14:paraId="01F0A77D" w14:textId="77777777" w:rsidR="007715FB" w:rsidRDefault="007715FB" w:rsidP="007715FB">
      <w:pPr>
        <w:spacing w:line="480" w:lineRule="exact"/>
        <w:jc w:val="both"/>
      </w:pPr>
      <w:r>
        <w:rPr>
          <w:rFonts w:ascii="Segoe UI" w:hAnsi="Segoe UI"/>
          <w:color w:val="000000"/>
          <w:sz w:val="24"/>
        </w:rPr>
        <w:t>Detailed Overview of Technologies Employed in the Project</w:t>
      </w:r>
    </w:p>
    <w:p w14:paraId="085608A8" w14:textId="77777777" w:rsidR="007715FB" w:rsidRDefault="007715FB" w:rsidP="007715FB">
      <w:pPr>
        <w:spacing w:line="480" w:lineRule="exact"/>
        <w:jc w:val="both"/>
      </w:pPr>
      <w:r>
        <w:rPr>
          <w:rFonts w:ascii="Segoe UI" w:hAnsi="Segoe UI"/>
          <w:b/>
          <w:color w:val="000000"/>
          <w:sz w:val="24"/>
        </w:rPr>
        <w:t>Project Category Explanation</w:t>
      </w:r>
    </w:p>
    <w:p w14:paraId="6796C8E2" w14:textId="77777777" w:rsidR="007715FB" w:rsidRDefault="007715FB" w:rsidP="007715FB">
      <w:pPr>
        <w:spacing w:line="480" w:lineRule="exact"/>
        <w:jc w:val="both"/>
      </w:pPr>
      <w:r>
        <w:rPr>
          <w:rFonts w:ascii="Segoe UI" w:hAnsi="Segoe UI"/>
          <w:color w:val="000000"/>
          <w:sz w:val="24"/>
        </w:rPr>
        <w:t>Categorization and Classification of the Project</w:t>
      </w:r>
    </w:p>
    <w:p w14:paraId="1EA56B3F" w14:textId="77777777" w:rsidR="007715FB" w:rsidRDefault="007715FB" w:rsidP="007715FB">
      <w:pPr>
        <w:spacing w:line="480" w:lineRule="exact"/>
        <w:jc w:val="both"/>
      </w:pPr>
      <w:r>
        <w:rPr>
          <w:rFonts w:ascii="Segoe UI" w:hAnsi="Segoe UI"/>
          <w:b/>
          <w:color w:val="000000"/>
          <w:sz w:val="24"/>
        </w:rPr>
        <w:t>Web User Interface</w:t>
      </w:r>
    </w:p>
    <w:p w14:paraId="4B1022AF" w14:textId="77777777" w:rsidR="007715FB" w:rsidRDefault="007715FB" w:rsidP="007715FB">
      <w:pPr>
        <w:spacing w:line="480" w:lineRule="exact"/>
        <w:jc w:val="both"/>
      </w:pPr>
      <w:r>
        <w:rPr>
          <w:rFonts w:ascii="Segoe UI" w:hAnsi="Segoe UI"/>
          <w:color w:val="000000"/>
          <w:sz w:val="24"/>
        </w:rPr>
        <w:t>Design and Features of the Web User Interface</w:t>
      </w:r>
    </w:p>
    <w:p w14:paraId="450F6266" w14:textId="77777777" w:rsidR="007715FB" w:rsidRDefault="007715FB" w:rsidP="007715FB">
      <w:pPr>
        <w:spacing w:line="480" w:lineRule="exact"/>
        <w:jc w:val="both"/>
      </w:pPr>
      <w:r>
        <w:rPr>
          <w:rFonts w:ascii="Segoe UI" w:hAnsi="Segoe UI"/>
          <w:b/>
          <w:color w:val="000000"/>
          <w:sz w:val="24"/>
        </w:rPr>
        <w:t>UML Explanation</w:t>
      </w:r>
    </w:p>
    <w:p w14:paraId="7A3EC030" w14:textId="77777777" w:rsidR="007715FB" w:rsidRDefault="007715FB" w:rsidP="007715FB">
      <w:pPr>
        <w:spacing w:line="480" w:lineRule="exact"/>
        <w:jc w:val="both"/>
      </w:pPr>
      <w:r>
        <w:rPr>
          <w:rFonts w:ascii="Segoe UI" w:hAnsi="Segoe UI"/>
          <w:color w:val="000000"/>
          <w:sz w:val="24"/>
        </w:rPr>
        <w:t>Overview and Importance of Unified Modeling Language (UML)</w:t>
      </w:r>
    </w:p>
    <w:p w14:paraId="545FE92C" w14:textId="77777777" w:rsidR="007715FB" w:rsidRDefault="007715FB" w:rsidP="007715FB">
      <w:pPr>
        <w:spacing w:line="480" w:lineRule="exact"/>
        <w:jc w:val="both"/>
      </w:pPr>
      <w:r>
        <w:rPr>
          <w:rFonts w:ascii="Segoe UI" w:hAnsi="Segoe UI"/>
          <w:b/>
          <w:color w:val="000000"/>
          <w:sz w:val="24"/>
        </w:rPr>
        <w:t>UML Diagrams for the Project</w:t>
      </w:r>
    </w:p>
    <w:p w14:paraId="7E812103" w14:textId="77777777" w:rsidR="007715FB" w:rsidRDefault="007715FB" w:rsidP="007715FB">
      <w:pPr>
        <w:spacing w:line="480" w:lineRule="exact"/>
        <w:jc w:val="both"/>
      </w:pPr>
      <w:r>
        <w:rPr>
          <w:rFonts w:ascii="Segoe UI" w:hAnsi="Segoe UI"/>
          <w:color w:val="000000"/>
          <w:sz w:val="24"/>
        </w:rPr>
        <w:t>Specific UML Diagrams (e.g., Use Case, Class, Sequence) Explained</w:t>
      </w:r>
    </w:p>
    <w:p w14:paraId="3ADC5CBD" w14:textId="77777777" w:rsidR="007715FB" w:rsidRDefault="007715FB" w:rsidP="007715FB">
      <w:pPr>
        <w:spacing w:line="480" w:lineRule="exact"/>
        <w:jc w:val="both"/>
      </w:pPr>
      <w:r>
        <w:rPr>
          <w:rFonts w:ascii="Segoe UI" w:hAnsi="Segoe UI"/>
          <w:b/>
          <w:color w:val="000000"/>
          <w:sz w:val="24"/>
        </w:rPr>
        <w:t>Agile Methodology Suitability</w:t>
      </w:r>
    </w:p>
    <w:p w14:paraId="32DE80D3" w14:textId="77777777" w:rsidR="007715FB" w:rsidRDefault="007715FB" w:rsidP="007715FB">
      <w:pPr>
        <w:spacing w:line="480" w:lineRule="exact"/>
        <w:jc w:val="both"/>
      </w:pPr>
      <w:r>
        <w:rPr>
          <w:rFonts w:ascii="Segoe UI" w:hAnsi="Segoe UI"/>
          <w:color w:val="000000"/>
          <w:sz w:val="24"/>
        </w:rPr>
        <w:t>Rationale for Choosing Agile Methodology in the Project</w:t>
      </w:r>
    </w:p>
    <w:p w14:paraId="1D00E10B" w14:textId="77777777" w:rsidR="007715FB" w:rsidRDefault="007715FB" w:rsidP="007715FB">
      <w:pPr>
        <w:spacing w:line="480" w:lineRule="exact"/>
        <w:jc w:val="both"/>
      </w:pPr>
      <w:r>
        <w:rPr>
          <w:rFonts w:ascii="Segoe UI" w:hAnsi="Segoe UI"/>
          <w:b/>
          <w:color w:val="000000"/>
          <w:sz w:val="24"/>
        </w:rPr>
        <w:t>Module-wise Functional Requirements</w:t>
      </w:r>
    </w:p>
    <w:p w14:paraId="45C613ED" w14:textId="77777777" w:rsidR="007715FB" w:rsidRDefault="007715FB" w:rsidP="007715FB">
      <w:pPr>
        <w:spacing w:line="480" w:lineRule="exact"/>
        <w:jc w:val="both"/>
      </w:pPr>
      <w:r>
        <w:rPr>
          <w:rFonts w:ascii="Segoe UI" w:hAnsi="Segoe UI"/>
          <w:color w:val="000000"/>
          <w:sz w:val="24"/>
        </w:rPr>
        <w:t>Detailed Functional Requirements for Each Project Module</w:t>
      </w:r>
    </w:p>
    <w:p w14:paraId="5AF73606" w14:textId="77777777" w:rsidR="007715FB" w:rsidRDefault="007715FB" w:rsidP="007715FB">
      <w:pPr>
        <w:spacing w:line="480" w:lineRule="exact"/>
        <w:jc w:val="both"/>
      </w:pPr>
      <w:r>
        <w:rPr>
          <w:rFonts w:ascii="Segoe UI" w:hAnsi="Segoe UI"/>
          <w:b/>
          <w:color w:val="000000"/>
          <w:sz w:val="24"/>
        </w:rPr>
        <w:t>Non-functional Requirements</w:t>
      </w:r>
    </w:p>
    <w:p w14:paraId="58E07698" w14:textId="77777777" w:rsidR="007715FB" w:rsidRDefault="007715FB" w:rsidP="007715FB">
      <w:pPr>
        <w:spacing w:line="480" w:lineRule="exact"/>
        <w:jc w:val="both"/>
      </w:pPr>
      <w:r>
        <w:rPr>
          <w:rFonts w:ascii="Segoe UI" w:hAnsi="Segoe UI"/>
          <w:color w:val="000000"/>
          <w:sz w:val="24"/>
        </w:rPr>
        <w:t>Requirements Focused on System Qualities (e.g., Performance, Security)</w:t>
      </w:r>
    </w:p>
    <w:p w14:paraId="36328D12" w14:textId="77777777" w:rsidR="007715FB" w:rsidRDefault="007715FB" w:rsidP="007715FB">
      <w:pPr>
        <w:spacing w:line="480" w:lineRule="exact"/>
        <w:jc w:val="both"/>
      </w:pPr>
      <w:r>
        <w:rPr>
          <w:rFonts w:ascii="Segoe UI" w:hAnsi="Segoe UI"/>
          <w:b/>
          <w:color w:val="000000"/>
          <w:sz w:val="24"/>
        </w:rPr>
        <w:lastRenderedPageBreak/>
        <w:t>Types of Testing</w:t>
      </w:r>
    </w:p>
    <w:p w14:paraId="4C5ABBF0" w14:textId="77777777" w:rsidR="007715FB" w:rsidRDefault="007715FB" w:rsidP="007715FB">
      <w:pPr>
        <w:spacing w:line="480" w:lineRule="exact"/>
        <w:jc w:val="both"/>
      </w:pPr>
      <w:r>
        <w:rPr>
          <w:rFonts w:ascii="Segoe UI" w:hAnsi="Segoe UI"/>
          <w:color w:val="000000"/>
          <w:sz w:val="24"/>
        </w:rPr>
        <w:t>Testing Strategies and Their Applicability to the Project</w:t>
      </w:r>
    </w:p>
    <w:p w14:paraId="4FE8BC34" w14:textId="77777777" w:rsidR="007715FB" w:rsidRDefault="007715FB" w:rsidP="007715FB">
      <w:pPr>
        <w:spacing w:line="480" w:lineRule="exact"/>
        <w:jc w:val="both"/>
      </w:pPr>
      <w:r>
        <w:rPr>
          <w:rFonts w:ascii="Segoe UI" w:hAnsi="Segoe UI"/>
          <w:b/>
          <w:color w:val="000000"/>
          <w:sz w:val="24"/>
        </w:rPr>
        <w:t>Test Cases</w:t>
      </w:r>
    </w:p>
    <w:p w14:paraId="2E8904D0" w14:textId="77777777" w:rsidR="007715FB" w:rsidRDefault="007715FB" w:rsidP="007715FB">
      <w:pPr>
        <w:spacing w:line="480" w:lineRule="exact"/>
        <w:jc w:val="both"/>
      </w:pPr>
      <w:r>
        <w:rPr>
          <w:rFonts w:ascii="Segoe UI" w:hAnsi="Segoe UI"/>
          <w:color w:val="000000"/>
          <w:sz w:val="24"/>
        </w:rPr>
        <w:t>Sample Test Cases for Comprehensive Testing</w:t>
      </w:r>
    </w:p>
    <w:p w14:paraId="598A64F2" w14:textId="77777777" w:rsidR="007715FB" w:rsidRDefault="007715FB" w:rsidP="007715FB">
      <w:pPr>
        <w:spacing w:line="480" w:lineRule="exact"/>
        <w:jc w:val="both"/>
      </w:pPr>
      <w:r>
        <w:rPr>
          <w:rFonts w:ascii="Segoe UI" w:hAnsi="Segoe UI"/>
          <w:b/>
          <w:color w:val="000000"/>
          <w:sz w:val="24"/>
        </w:rPr>
        <w:t>Performance Metrics Explanation</w:t>
      </w:r>
    </w:p>
    <w:p w14:paraId="2D4F7966" w14:textId="77777777" w:rsidR="007715FB" w:rsidRDefault="007715FB" w:rsidP="007715FB">
      <w:pPr>
        <w:spacing w:line="480" w:lineRule="exact"/>
        <w:jc w:val="both"/>
      </w:pPr>
      <w:r>
        <w:rPr>
          <w:rFonts w:ascii="Segoe UI" w:hAnsi="Segoe UI"/>
          <w:color w:val="000000"/>
          <w:sz w:val="24"/>
        </w:rPr>
        <w:t>Definition and Significance of Performance Metrics</w:t>
      </w:r>
    </w:p>
    <w:p w14:paraId="5CF0FD98" w14:textId="77777777" w:rsidR="007715FB" w:rsidRDefault="007715FB" w:rsidP="007715FB">
      <w:pPr>
        <w:spacing w:line="480" w:lineRule="exact"/>
        <w:jc w:val="both"/>
      </w:pPr>
      <w:r>
        <w:rPr>
          <w:rFonts w:ascii="Segoe UI" w:hAnsi="Segoe UI"/>
          <w:b/>
          <w:color w:val="000000"/>
          <w:sz w:val="24"/>
        </w:rPr>
        <w:t>Typical Results</w:t>
      </w:r>
    </w:p>
    <w:p w14:paraId="243D8B42" w14:textId="77777777" w:rsidR="007715FB" w:rsidRDefault="007715FB" w:rsidP="007715FB">
      <w:pPr>
        <w:spacing w:line="480" w:lineRule="exact"/>
        <w:jc w:val="both"/>
      </w:pPr>
      <w:r>
        <w:rPr>
          <w:rFonts w:ascii="Segoe UI" w:hAnsi="Segoe UI"/>
          <w:color w:val="000000"/>
          <w:sz w:val="24"/>
        </w:rPr>
        <w:t>Expected Results for Performance Metrics in the Disease Prediction and Doctor Recommendation Project</w:t>
      </w:r>
    </w:p>
    <w:p w14:paraId="6814310D" w14:textId="77777777" w:rsidR="007715FB" w:rsidRDefault="007715FB" w:rsidP="007715FB">
      <w:pPr>
        <w:spacing w:line="480" w:lineRule="exact"/>
        <w:jc w:val="both"/>
      </w:pPr>
      <w:r>
        <w:rPr>
          <w:rFonts w:ascii="Segoe UI" w:hAnsi="Segoe UI"/>
          <w:b/>
          <w:color w:val="000000"/>
          <w:sz w:val="24"/>
        </w:rPr>
        <w:t>Future Scope</w:t>
      </w:r>
    </w:p>
    <w:p w14:paraId="69AAA3E6" w14:textId="77777777" w:rsidR="007715FB" w:rsidRDefault="007715FB" w:rsidP="007715FB">
      <w:pPr>
        <w:spacing w:line="480" w:lineRule="exact"/>
        <w:jc w:val="both"/>
      </w:pPr>
      <w:r>
        <w:rPr>
          <w:rFonts w:ascii="Segoe UI" w:hAnsi="Segoe UI"/>
          <w:color w:val="000000"/>
          <w:sz w:val="24"/>
        </w:rPr>
        <w:t>Potential Areas for Future Development and Enhancement</w:t>
      </w:r>
    </w:p>
    <w:p w14:paraId="525EA923" w14:textId="77777777" w:rsidR="007715FB" w:rsidRDefault="007715FB" w:rsidP="007715FB">
      <w:pPr>
        <w:spacing w:line="480" w:lineRule="exact"/>
        <w:jc w:val="both"/>
      </w:pPr>
      <w:r>
        <w:rPr>
          <w:rFonts w:ascii="Segoe UI" w:hAnsi="Segoe UI"/>
          <w:b/>
          <w:color w:val="000000"/>
          <w:sz w:val="24"/>
        </w:rPr>
        <w:t>Conclusion</w:t>
      </w:r>
    </w:p>
    <w:p w14:paraId="148B83DA" w14:textId="77777777" w:rsidR="007715FB" w:rsidRDefault="007715FB" w:rsidP="007715FB">
      <w:pPr>
        <w:spacing w:line="480" w:lineRule="exact"/>
        <w:jc w:val="both"/>
      </w:pPr>
      <w:r>
        <w:rPr>
          <w:rFonts w:ascii="Segoe UI" w:hAnsi="Segoe UI"/>
          <w:color w:val="000000"/>
          <w:sz w:val="24"/>
        </w:rPr>
        <w:t>Summary of Project Achievements and Contributions</w:t>
      </w:r>
    </w:p>
    <w:p w14:paraId="474DF765" w14:textId="77777777" w:rsidR="007715FB" w:rsidRDefault="007715FB" w:rsidP="007715FB">
      <w:pPr>
        <w:spacing w:line="480" w:lineRule="exact"/>
        <w:jc w:val="both"/>
      </w:pPr>
      <w:r>
        <w:rPr>
          <w:rFonts w:ascii="Segoe UI" w:hAnsi="Segoe UI"/>
          <w:color w:val="000000"/>
          <w:sz w:val="24"/>
        </w:rPr>
        <w:t>Acknowledgment of Challenges and Lessons Learned</w:t>
      </w:r>
    </w:p>
    <w:p w14:paraId="1518B62F" w14:textId="77777777" w:rsidR="007715FB" w:rsidRDefault="007715FB" w:rsidP="007715FB">
      <w:pPr>
        <w:spacing w:line="480" w:lineRule="exact"/>
        <w:jc w:val="both"/>
      </w:pPr>
      <w:r>
        <w:rPr>
          <w:rFonts w:ascii="Segoe UI" w:hAnsi="Segoe UI"/>
          <w:b/>
          <w:color w:val="000000"/>
          <w:sz w:val="24"/>
        </w:rPr>
        <w:t>References</w:t>
      </w:r>
    </w:p>
    <w:p w14:paraId="7011F067" w14:textId="77777777" w:rsidR="007715FB" w:rsidRDefault="007715FB" w:rsidP="007715FB">
      <w:pPr>
        <w:spacing w:line="480" w:lineRule="exact"/>
        <w:jc w:val="both"/>
      </w:pPr>
      <w:r>
        <w:rPr>
          <w:rFonts w:ascii="Segoe UI" w:hAnsi="Segoe UI"/>
          <w:color w:val="000000"/>
          <w:sz w:val="24"/>
        </w:rPr>
        <w:t>List of References and Citations</w:t>
      </w:r>
    </w:p>
    <w:p w14:paraId="7B409C9F" w14:textId="77777777" w:rsidR="007715FB" w:rsidRDefault="007715FB" w:rsidP="007715FB">
      <w:pPr>
        <w:spacing w:line="480" w:lineRule="exact"/>
        <w:jc w:val="both"/>
      </w:pPr>
      <w:r>
        <w:rPr>
          <w:rFonts w:ascii="Segoe UI" w:hAnsi="Segoe UI"/>
          <w:color w:val="000000"/>
          <w:sz w:val="24"/>
        </w:rPr>
        <w:t>This table of contents is organized to provide a structured overview of the key aspects covered in the detailed information provided for the Disease Prediction and Doctor Recommendation project. Adjustments can be made based on the specific structure and requirements of your project report.</w:t>
      </w:r>
    </w:p>
    <w:p w14:paraId="78C56DAE" w14:textId="77777777" w:rsidR="007715FB" w:rsidRDefault="007715FB" w:rsidP="007715FB">
      <w:pPr>
        <w:spacing w:line="480" w:lineRule="exact"/>
        <w:jc w:val="both"/>
      </w:pPr>
    </w:p>
    <w:p w14:paraId="490D9808" w14:textId="77777777" w:rsidR="007715FB" w:rsidRDefault="007715FB" w:rsidP="007715FB">
      <w:pPr>
        <w:spacing w:line="480" w:lineRule="exact"/>
        <w:jc w:val="both"/>
      </w:pPr>
    </w:p>
    <w:p w14:paraId="298E536F" w14:textId="77777777" w:rsidR="007715FB" w:rsidRDefault="007715FB" w:rsidP="007715FB">
      <w:pPr>
        <w:spacing w:line="480" w:lineRule="exact"/>
        <w:jc w:val="both"/>
      </w:pPr>
      <w:r>
        <w:rPr>
          <w:rFonts w:ascii="Segoe UI" w:hAnsi="Segoe UI"/>
          <w:color w:val="000000"/>
          <w:sz w:val="24"/>
        </w:rPr>
        <w:t>?</w:t>
      </w:r>
    </w:p>
    <w:p w14:paraId="54238BB6" w14:textId="77777777" w:rsidR="007715FB" w:rsidRDefault="007715FB" w:rsidP="007715FB">
      <w:pPr>
        <w:spacing w:line="480" w:lineRule="exact"/>
        <w:jc w:val="both"/>
      </w:pPr>
    </w:p>
    <w:p w14:paraId="4530CACC" w14:textId="5E31830E" w:rsidR="009A0432" w:rsidRDefault="00000000">
      <w:pPr>
        <w:pStyle w:val="Heading1"/>
        <w:spacing w:line="480" w:lineRule="exact"/>
        <w:jc w:val="center"/>
      </w:pPr>
      <w:r>
        <w:t xml:space="preserve">DISEASE PREDICTION AND DOCTOR RECOMMENDATION USING ML </w:t>
      </w:r>
    </w:p>
    <w:p w14:paraId="7BE0D30A" w14:textId="77777777" w:rsidR="009A0432" w:rsidRDefault="00000000">
      <w:pPr>
        <w:spacing w:line="480" w:lineRule="exact"/>
        <w:jc w:val="both"/>
      </w:pPr>
      <w:r>
        <w:rPr>
          <w:rFonts w:ascii="Segoe UI" w:hAnsi="Segoe UI"/>
          <w:color w:val="000000"/>
          <w:sz w:val="24"/>
        </w:rPr>
        <w:t>In the realm of disease prediction and doctor recommendation using machine learning, the system employs advanced algorithms to analyze and interpret medical data. Through the utilization of predictive models, it assesses various factors such as patient health records, diagnostic tests, and demographic information.</w:t>
      </w:r>
    </w:p>
    <w:p w14:paraId="7B0D2C27" w14:textId="77777777" w:rsidR="009A0432" w:rsidRDefault="00000000">
      <w:pPr>
        <w:spacing w:line="480" w:lineRule="exact"/>
        <w:jc w:val="both"/>
      </w:pPr>
      <w:r>
        <w:rPr>
          <w:rFonts w:ascii="Segoe UI" w:hAnsi="Segoe UI"/>
          <w:color w:val="000000"/>
          <w:sz w:val="24"/>
        </w:rPr>
        <w:t>The machine learning system predicts potential diseases by identifying patterns and correlations within the data. It takes into account historical health information, symptoms, and risk factors to generate accurate predictions about the likelihood of specific diseases or conditions developing in an individual.</w:t>
      </w:r>
    </w:p>
    <w:p w14:paraId="4363C862" w14:textId="77777777" w:rsidR="009A0432" w:rsidRDefault="00000000">
      <w:pPr>
        <w:spacing w:line="480" w:lineRule="exact"/>
        <w:jc w:val="both"/>
      </w:pPr>
      <w:r>
        <w:rPr>
          <w:rFonts w:ascii="Segoe UI" w:hAnsi="Segoe UI"/>
          <w:color w:val="000000"/>
          <w:sz w:val="24"/>
        </w:rPr>
        <w:t>Upon making these predictions, the system then recommends suitable healthcare professionals or specialists based on the predicted disease. It considers the expertise and specialization of doctors to ensure that the patient receives the most relevant and effective medical advice.</w:t>
      </w:r>
    </w:p>
    <w:p w14:paraId="660B26F3" w14:textId="77777777" w:rsidR="009A0432" w:rsidRDefault="00000000">
      <w:pPr>
        <w:spacing w:line="480" w:lineRule="exact"/>
        <w:jc w:val="both"/>
      </w:pPr>
      <w:r>
        <w:rPr>
          <w:rFonts w:ascii="Segoe UI" w:hAnsi="Segoe UI"/>
          <w:color w:val="000000"/>
          <w:sz w:val="24"/>
        </w:rPr>
        <w:t>This innovative approach not only assists in early disease detection but also streamlines the process of connecting patients with healthcare providers who possess the expertise necessary for addressing the predicted health concerns. Ultimately, the integration of machine learning in disease prediction and doctor recommendation aims to enhance the efficiency and effectiveness of healthcare delivery, promoting timely interventions and improved patient outcomes.</w:t>
      </w:r>
    </w:p>
    <w:p w14:paraId="54E21FD4" w14:textId="77777777" w:rsidR="009A0432" w:rsidRDefault="00000000">
      <w:r>
        <w:lastRenderedPageBreak/>
        <w:br w:type="page"/>
      </w:r>
    </w:p>
    <w:p w14:paraId="01EBE2E8" w14:textId="69C1BC81" w:rsidR="009A0432" w:rsidRDefault="00000000">
      <w:pPr>
        <w:pStyle w:val="Heading1"/>
        <w:spacing w:line="480" w:lineRule="exact"/>
        <w:jc w:val="center"/>
      </w:pPr>
      <w:r>
        <w:lastRenderedPageBreak/>
        <w:t xml:space="preserve">ABSTRACT </w:t>
      </w:r>
    </w:p>
    <w:p w14:paraId="4F065B4B" w14:textId="77777777" w:rsidR="009A0432" w:rsidRDefault="00000000">
      <w:pPr>
        <w:spacing w:line="480" w:lineRule="exact"/>
        <w:jc w:val="both"/>
      </w:pPr>
      <w:r>
        <w:rPr>
          <w:rFonts w:ascii="Segoe UI" w:hAnsi="Segoe UI"/>
          <w:color w:val="000000"/>
          <w:sz w:val="24"/>
        </w:rPr>
        <w:t>The project titled "Disease Prediction and Doctor Recommendation Using Machine Learning" aims to leverage advanced technologies to enhance the efficiency of healthcare systems. In this era of data-driven decision-making, machine learning algorithms play a pivotal role in analyzing vast amounts of medical data for predictive modeling. The primary objectives of the project include disease prediction and the subsequent recommendation of suitable healthcare professionals based on the predicted outcomes.</w:t>
      </w:r>
    </w:p>
    <w:p w14:paraId="41E936B8" w14:textId="77777777" w:rsidR="009A0432" w:rsidRDefault="00000000">
      <w:pPr>
        <w:spacing w:line="480" w:lineRule="exact"/>
        <w:jc w:val="both"/>
      </w:pPr>
      <w:r>
        <w:rPr>
          <w:rFonts w:ascii="Segoe UI" w:hAnsi="Segoe UI"/>
          <w:color w:val="000000"/>
          <w:sz w:val="24"/>
        </w:rPr>
        <w:t>The system utilizes diverse datasets, encompassing patient health records, diagnostic tests, and demographic information, to train machine learning models. Through the identification of patterns and correlations within the data, the system predicts the likelihood of specific diseases or health conditions developing in individuals. This predictive analysis is crucial for early disease detection, enabling timely interventions and improved patient outcomes.</w:t>
      </w:r>
    </w:p>
    <w:p w14:paraId="2AE50EF5" w14:textId="77777777" w:rsidR="009A0432" w:rsidRDefault="00000000">
      <w:pPr>
        <w:spacing w:line="480" w:lineRule="exact"/>
        <w:jc w:val="both"/>
      </w:pPr>
      <w:r>
        <w:rPr>
          <w:rFonts w:ascii="Segoe UI" w:hAnsi="Segoe UI"/>
          <w:color w:val="000000"/>
          <w:sz w:val="24"/>
        </w:rPr>
        <w:t>Furthermore, the project integrates a recommendation system that suggests healthcare professionals or specialists based on the predicted disease. The recommendation process takes into account the expertise and specialization of doctors, ensuring that patients are connected with the most relevant and qualified medical practitioners for their specific health concerns.</w:t>
      </w:r>
    </w:p>
    <w:p w14:paraId="307B85E0" w14:textId="77777777" w:rsidR="009A0432" w:rsidRDefault="00000000">
      <w:pPr>
        <w:spacing w:line="480" w:lineRule="exact"/>
        <w:jc w:val="both"/>
      </w:pPr>
      <w:r>
        <w:rPr>
          <w:rFonts w:ascii="Segoe UI" w:hAnsi="Segoe UI"/>
          <w:color w:val="000000"/>
          <w:sz w:val="24"/>
        </w:rPr>
        <w:t>The implementation of this system has the potential to revolutionize healthcare delivery by facilitating proactive and personalized medical interventions. The seamless integration of machine learning in disease prediction and doctor recommendation not only optimizes resource utilization but also contributes to the overall improvement of patient care. This project serves as a stepping stone towards a more data-centric and efficient healthcare ecosystem.</w:t>
      </w:r>
    </w:p>
    <w:p w14:paraId="0DCBB70C" w14:textId="77777777" w:rsidR="009A0432" w:rsidRDefault="00000000">
      <w:r>
        <w:lastRenderedPageBreak/>
        <w:br w:type="page"/>
      </w:r>
    </w:p>
    <w:p w14:paraId="5B3A0493" w14:textId="167A64AE" w:rsidR="009A0432" w:rsidRDefault="00000000">
      <w:pPr>
        <w:pStyle w:val="Heading1"/>
        <w:spacing w:line="480" w:lineRule="exact"/>
        <w:jc w:val="center"/>
      </w:pPr>
      <w:r>
        <w:lastRenderedPageBreak/>
        <w:t xml:space="preserve">INTRODUCTION </w:t>
      </w:r>
    </w:p>
    <w:p w14:paraId="17F642B0" w14:textId="77777777" w:rsidR="009A0432" w:rsidRDefault="00000000">
      <w:pPr>
        <w:spacing w:line="480" w:lineRule="exact"/>
        <w:jc w:val="both"/>
      </w:pPr>
      <w:r>
        <w:rPr>
          <w:rFonts w:ascii="Segoe UI" w:hAnsi="Segoe UI"/>
          <w:color w:val="000000"/>
          <w:sz w:val="24"/>
        </w:rPr>
        <w:t>The project on "Disease Prediction and Doctor Recommendation Using Machine Learning" represents a pioneering effort in the integration of cutting-edge technology to address critical challenges within the healthcare domain. In contemporary healthcare systems, the burgeoning volume of patient data presents both an opportunity and a challenge. Leveraging the power of machine learning (ML) algorithms, this project endeavors to harness this data to predict diseases early and recommend appropriate healthcare professionals for effective interventions.</w:t>
      </w:r>
    </w:p>
    <w:p w14:paraId="5D690C23" w14:textId="77777777" w:rsidR="009A0432" w:rsidRDefault="00000000">
      <w:pPr>
        <w:spacing w:line="480" w:lineRule="exact"/>
        <w:jc w:val="both"/>
      </w:pPr>
      <w:r>
        <w:rPr>
          <w:rFonts w:ascii="Segoe UI" w:hAnsi="Segoe UI"/>
          <w:color w:val="000000"/>
          <w:sz w:val="24"/>
        </w:rPr>
        <w:t>Healthcare systems are increasingly recognizing the transformative potential of ML in handling vast datasets and deriving meaningful insights. The project's primary focus is on developing a comprehensive solution that combines predictive modeling for disease identification with an intelligent recommendation system for connecting patients with specialized healthcare providers.</w:t>
      </w:r>
    </w:p>
    <w:p w14:paraId="22038F61" w14:textId="77777777" w:rsidR="009A0432" w:rsidRDefault="00000000">
      <w:pPr>
        <w:spacing w:line="480" w:lineRule="exact"/>
        <w:jc w:val="both"/>
      </w:pPr>
      <w:r>
        <w:rPr>
          <w:rFonts w:ascii="Segoe UI" w:hAnsi="Segoe UI"/>
          <w:b/>
          <w:color w:val="000000"/>
          <w:sz w:val="24"/>
        </w:rPr>
        <w:t>1. Motivation:</w:t>
      </w:r>
      <w:r>
        <w:rPr>
          <w:rFonts w:ascii="Segoe UI" w:hAnsi="Segoe UI"/>
          <w:color w:val="000000"/>
          <w:sz w:val="24"/>
        </w:rPr>
        <w:t xml:space="preserve"> The motivation behind this project stems from the imperative need to enhance the efficiency and accuracy of disease prediction, ultimately leading to improved patient outcomes. Early detection of diseases significantly impacts the effectiveness of treatment and the overall healthcare experience for individuals. Additionally, the project addresses the challenge of ensuring patients are directed to healthcare professionals who possess the requisite expertise in managing the predicted health concerns.</w:t>
      </w:r>
    </w:p>
    <w:p w14:paraId="7DA04EF5" w14:textId="77777777" w:rsidR="009A0432" w:rsidRDefault="00000000">
      <w:pPr>
        <w:spacing w:line="480" w:lineRule="exact"/>
        <w:jc w:val="both"/>
      </w:pPr>
      <w:r>
        <w:rPr>
          <w:rFonts w:ascii="Segoe UI" w:hAnsi="Segoe UI"/>
          <w:b/>
          <w:color w:val="000000"/>
          <w:sz w:val="24"/>
        </w:rPr>
        <w:t>2. Objectives:</w:t>
      </w:r>
      <w:r>
        <w:rPr>
          <w:rFonts w:ascii="Segoe UI" w:hAnsi="Segoe UI"/>
          <w:color w:val="000000"/>
          <w:sz w:val="24"/>
        </w:rPr>
        <w:t xml:space="preserve"> The overarching objectives of the project include:</w:t>
      </w:r>
    </w:p>
    <w:p w14:paraId="0A01FB3A" w14:textId="77777777" w:rsidR="009A0432" w:rsidRDefault="00000000">
      <w:pPr>
        <w:spacing w:line="480" w:lineRule="exact"/>
        <w:jc w:val="both"/>
      </w:pPr>
      <w:r>
        <w:rPr>
          <w:rFonts w:ascii="Segoe UI" w:hAnsi="Segoe UI"/>
          <w:color w:val="000000"/>
          <w:sz w:val="24"/>
        </w:rPr>
        <w:t>a. Utilizing machine learning algorithms to analyze and interpret diverse healthcare datasets.</w:t>
      </w:r>
    </w:p>
    <w:p w14:paraId="090F9B0B" w14:textId="77777777" w:rsidR="009A0432" w:rsidRDefault="00000000">
      <w:pPr>
        <w:spacing w:line="480" w:lineRule="exact"/>
        <w:jc w:val="both"/>
      </w:pPr>
      <w:r>
        <w:rPr>
          <w:rFonts w:ascii="Segoe UI" w:hAnsi="Segoe UI"/>
          <w:color w:val="000000"/>
          <w:sz w:val="24"/>
        </w:rPr>
        <w:lastRenderedPageBreak/>
        <w:t>b. Developing predictive models for the early identification of diseases or health conditions.</w:t>
      </w:r>
    </w:p>
    <w:p w14:paraId="36BBA699" w14:textId="77777777" w:rsidR="009A0432" w:rsidRDefault="00000000">
      <w:pPr>
        <w:spacing w:line="480" w:lineRule="exact"/>
        <w:jc w:val="both"/>
      </w:pPr>
      <w:r>
        <w:rPr>
          <w:rFonts w:ascii="Segoe UI" w:hAnsi="Segoe UI"/>
          <w:color w:val="000000"/>
          <w:sz w:val="24"/>
        </w:rPr>
        <w:t>c. Implementing a recommendation system to suggest healthcare professionals based on predicted diseases.</w:t>
      </w:r>
    </w:p>
    <w:p w14:paraId="57F31EDC" w14:textId="77777777" w:rsidR="009A0432" w:rsidRDefault="00000000">
      <w:pPr>
        <w:spacing w:line="480" w:lineRule="exact"/>
        <w:jc w:val="both"/>
      </w:pPr>
      <w:r>
        <w:rPr>
          <w:rFonts w:ascii="Segoe UI" w:hAnsi="Segoe UI"/>
          <w:color w:val="000000"/>
          <w:sz w:val="24"/>
        </w:rPr>
        <w:t>d. Enhancing the overall efficiency of healthcare delivery through timely interventions and personalized care.</w:t>
      </w:r>
    </w:p>
    <w:p w14:paraId="24F3D19D" w14:textId="77777777" w:rsidR="009A0432" w:rsidRDefault="00000000">
      <w:pPr>
        <w:spacing w:line="480" w:lineRule="exact"/>
        <w:jc w:val="both"/>
      </w:pPr>
      <w:r>
        <w:rPr>
          <w:rFonts w:ascii="Segoe UI" w:hAnsi="Segoe UI"/>
          <w:b/>
          <w:color w:val="000000"/>
          <w:sz w:val="24"/>
        </w:rPr>
        <w:t>3. Significance:</w:t>
      </w:r>
      <w:r>
        <w:rPr>
          <w:rFonts w:ascii="Segoe UI" w:hAnsi="Segoe UI"/>
          <w:color w:val="000000"/>
          <w:sz w:val="24"/>
        </w:rPr>
        <w:t xml:space="preserve"> The significance of this project lies in its potential to revolutionize the conventional healthcare paradigm. By seamlessly integrating machine learning into disease prediction and doctor recommendation, the project aims to contribute to a more proactive, personalized, and efficient healthcare ecosystem. The system has the capability to address the complexities associated with diagnosing and treating diseases, ensuring that individuals receive timely and targeted medical advice.</w:t>
      </w:r>
    </w:p>
    <w:p w14:paraId="38BD38E5" w14:textId="77777777" w:rsidR="009A0432" w:rsidRDefault="00000000">
      <w:pPr>
        <w:spacing w:line="480" w:lineRule="exact"/>
        <w:jc w:val="both"/>
      </w:pPr>
      <w:r>
        <w:rPr>
          <w:rFonts w:ascii="Segoe UI" w:hAnsi="Segoe UI"/>
          <w:b/>
          <w:color w:val="000000"/>
          <w:sz w:val="24"/>
        </w:rPr>
        <w:t>4. Scope:</w:t>
      </w:r>
      <w:r>
        <w:rPr>
          <w:rFonts w:ascii="Segoe UI" w:hAnsi="Segoe UI"/>
          <w:color w:val="000000"/>
          <w:sz w:val="24"/>
        </w:rPr>
        <w:t xml:space="preserve"> The project's scope encompasses the development of a robust and scalable system capable of handling diverse healthcare datasets. The ML models will be trained on historical patient data to predict a range of diseases. The recommendation system will consider various factors, including the expertise and specialization of healthcare professionals, to ensure precise doctor-patient matching.</w:t>
      </w:r>
    </w:p>
    <w:p w14:paraId="4E3C8042" w14:textId="77777777" w:rsidR="009A0432" w:rsidRDefault="00000000">
      <w:pPr>
        <w:spacing w:line="480" w:lineRule="exact"/>
        <w:jc w:val="both"/>
      </w:pPr>
      <w:r>
        <w:rPr>
          <w:rFonts w:ascii="Segoe UI" w:hAnsi="Segoe UI"/>
          <w:color w:val="000000"/>
          <w:sz w:val="24"/>
        </w:rPr>
        <w:t>In conclusion, this project represents a significant stride towards the amalgamation of technology and healthcare, with the potential to transform the way diseases are identified and managed. The outcomes of this project hold promise for a future where data-driven insights contribute to a more efficient, accessible, and patient-centric healthcare landscape.</w:t>
      </w:r>
    </w:p>
    <w:p w14:paraId="0211405E" w14:textId="77777777" w:rsidR="009A0432" w:rsidRDefault="00000000">
      <w:r>
        <w:br w:type="page"/>
      </w:r>
    </w:p>
    <w:p w14:paraId="6ADF0833" w14:textId="77777777" w:rsidR="009A0432" w:rsidRDefault="00000000">
      <w:pPr>
        <w:pStyle w:val="Heading1"/>
        <w:spacing w:line="480" w:lineRule="exact"/>
        <w:jc w:val="center"/>
      </w:pPr>
      <w:r>
        <w:lastRenderedPageBreak/>
        <w:t xml:space="preserve">LITERATURE REVIEW </w:t>
      </w:r>
    </w:p>
    <w:p w14:paraId="094A7343" w14:textId="77777777" w:rsidR="009A0432" w:rsidRDefault="00000000">
      <w:pPr>
        <w:spacing w:line="480" w:lineRule="exact"/>
        <w:jc w:val="both"/>
      </w:pPr>
      <w:r>
        <w:rPr>
          <w:rFonts w:ascii="Segoe UI" w:hAnsi="Segoe UI"/>
          <w:b/>
          <w:color w:val="000000"/>
          <w:sz w:val="24"/>
        </w:rPr>
        <w:t>Literature Review: Disease Prediction and Doctor Recommendation Using Machine Learning</w:t>
      </w:r>
    </w:p>
    <w:p w14:paraId="08347695" w14:textId="77777777" w:rsidR="009A0432" w:rsidRDefault="00000000">
      <w:pPr>
        <w:spacing w:line="480" w:lineRule="exact"/>
        <w:jc w:val="both"/>
      </w:pPr>
      <w:r>
        <w:rPr>
          <w:rFonts w:ascii="Segoe UI" w:hAnsi="Segoe UI"/>
          <w:i/>
          <w:color w:val="000000"/>
          <w:sz w:val="24"/>
        </w:rPr>
        <w:t>1. Introduction:</w:t>
      </w:r>
      <w:r>
        <w:rPr>
          <w:rFonts w:ascii="Segoe UI" w:hAnsi="Segoe UI"/>
          <w:color w:val="000000"/>
          <w:sz w:val="24"/>
        </w:rPr>
        <w:t xml:space="preserve"> The intersection of machine learning (ML) and healthcare has witnessed a burgeoning body of research aimed at leveraging data-driven approaches for disease prediction and healthcare recommendations. The literature review explores key studies and methodologies employed in the field, emphasizing the significance of early disease detection and the role of ML in enhancing doctor-patient interactions.</w:t>
      </w:r>
    </w:p>
    <w:p w14:paraId="5FB5F02B" w14:textId="77777777" w:rsidR="009A0432" w:rsidRDefault="00000000">
      <w:pPr>
        <w:spacing w:line="480" w:lineRule="exact"/>
        <w:jc w:val="both"/>
      </w:pPr>
      <w:r>
        <w:rPr>
          <w:rFonts w:ascii="Segoe UI" w:hAnsi="Segoe UI"/>
          <w:i/>
          <w:color w:val="000000"/>
          <w:sz w:val="24"/>
        </w:rPr>
        <w:t>2. Disease Prediction:</w:t>
      </w:r>
      <w:r>
        <w:rPr>
          <w:rFonts w:ascii="Segoe UI" w:hAnsi="Segoe UI"/>
          <w:color w:val="000000"/>
          <w:sz w:val="24"/>
        </w:rPr>
        <w:t xml:space="preserve"> Numerous studies have demonstrated the efficacy of ML algorithms in predicting various diseases based on diverse datasets. Techniques such as decision trees, support vector machines, and deep learning have been applied to analyze electronic health records (EHRs), diagnostic tests, and genetic information. Notable works by Choi et al. (2016) and Rajkomar et al. (2018) showcase the potential of ML in predicting diseases such as diabetes, cardiovascular conditions, and cancers with high accuracy.</w:t>
      </w:r>
    </w:p>
    <w:p w14:paraId="61CB8ABE" w14:textId="77777777" w:rsidR="009A0432" w:rsidRDefault="00000000">
      <w:pPr>
        <w:spacing w:line="480" w:lineRule="exact"/>
        <w:jc w:val="both"/>
      </w:pPr>
      <w:r>
        <w:rPr>
          <w:rFonts w:ascii="Segoe UI" w:hAnsi="Segoe UI"/>
          <w:i/>
          <w:color w:val="000000"/>
          <w:sz w:val="24"/>
        </w:rPr>
        <w:t>3. Machine Learning in Healthcare Recommendation Systems:</w:t>
      </w:r>
      <w:r>
        <w:rPr>
          <w:rFonts w:ascii="Segoe UI" w:hAnsi="Segoe UI"/>
          <w:color w:val="000000"/>
          <w:sz w:val="24"/>
        </w:rPr>
        <w:t xml:space="preserve"> The integration of ML in healthcare recommendation systems has gained momentum for optimizing doctor-patient matching. Research by Chen et al. (2019) highlights the development of intelligent recommendation systems that consider factors like doctor specialization, patient preferences, and historical medical interactions. These systems aim to enhance patient satisfaction and outcomes by connecting individuals with healthcare providers possessing relevant expertise.</w:t>
      </w:r>
    </w:p>
    <w:p w14:paraId="58969528" w14:textId="77777777" w:rsidR="009A0432" w:rsidRDefault="00000000">
      <w:pPr>
        <w:spacing w:line="480" w:lineRule="exact"/>
        <w:jc w:val="both"/>
      </w:pPr>
      <w:r>
        <w:rPr>
          <w:rFonts w:ascii="Segoe UI" w:hAnsi="Segoe UI"/>
          <w:i/>
          <w:color w:val="000000"/>
          <w:sz w:val="24"/>
        </w:rPr>
        <w:t>4. Challenges and Opportunities:</w:t>
      </w:r>
      <w:r>
        <w:rPr>
          <w:rFonts w:ascii="Segoe UI" w:hAnsi="Segoe UI"/>
          <w:color w:val="000000"/>
          <w:sz w:val="24"/>
        </w:rPr>
        <w:t xml:space="preserve"> While the potential benefits of ML in disease prediction and doctor recommendation are evident, challenges persist. Ethical concerns, data privacy issues, and the interpretability of ML models are areas of ongoing debate. </w:t>
      </w:r>
      <w:r>
        <w:rPr>
          <w:rFonts w:ascii="Segoe UI" w:hAnsi="Segoe UI"/>
          <w:color w:val="000000"/>
          <w:sz w:val="24"/>
        </w:rPr>
        <w:lastRenderedPageBreak/>
        <w:t>Studies by Car et al. (2018) and Ribeiro et al. (2016) delve into these challenges while suggesting avenues for overcoming them. The literature underscores the importance of developing transparent and interpretable ML models in the healthcare context.</w:t>
      </w:r>
    </w:p>
    <w:p w14:paraId="23E4FC38" w14:textId="77777777" w:rsidR="009A0432" w:rsidRDefault="00000000">
      <w:pPr>
        <w:spacing w:line="480" w:lineRule="exact"/>
        <w:jc w:val="both"/>
      </w:pPr>
      <w:r>
        <w:rPr>
          <w:rFonts w:ascii="Segoe UI" w:hAnsi="Segoe UI"/>
          <w:i/>
          <w:color w:val="000000"/>
          <w:sz w:val="24"/>
        </w:rPr>
        <w:t>5. Personalized Healthcare:</w:t>
      </w:r>
      <w:r>
        <w:rPr>
          <w:rFonts w:ascii="Segoe UI" w:hAnsi="Segoe UI"/>
          <w:color w:val="000000"/>
          <w:sz w:val="24"/>
        </w:rPr>
        <w:t xml:space="preserve"> The advent of ML has paved the way for personalized healthcare, tailoring interventions based on individual patient profiles. Noteworthy contributions by Obermeyer et al. (2016) and Choi et al. (2020) underscore the importance of considering demographic and socio-economic factors in disease prediction models to ensure equity and fairness.</w:t>
      </w:r>
    </w:p>
    <w:p w14:paraId="22ACBE45" w14:textId="77777777" w:rsidR="009A0432" w:rsidRDefault="00000000">
      <w:pPr>
        <w:spacing w:line="480" w:lineRule="exact"/>
        <w:jc w:val="both"/>
      </w:pPr>
      <w:r>
        <w:rPr>
          <w:rFonts w:ascii="Segoe UI" w:hAnsi="Segoe UI"/>
          <w:i/>
          <w:color w:val="000000"/>
          <w:sz w:val="24"/>
        </w:rPr>
        <w:t>6. Integration of Predictive Models and Recommendation Systems:</w:t>
      </w:r>
      <w:r>
        <w:rPr>
          <w:rFonts w:ascii="Segoe UI" w:hAnsi="Segoe UI"/>
          <w:color w:val="000000"/>
          <w:sz w:val="24"/>
        </w:rPr>
        <w:t xml:space="preserve"> Few studies have specifically addressed the integration of disease prediction models with recommendation systems for healthcare professionals. Research by Liang et al. (2021) explores the development of a comprehensive platform that predicts diseases and recommends specialized doctors based on ML analysis. Such integrated systems hold promise for optimizing the entire healthcare delivery process, from prediction to personalized treatment recommendations.</w:t>
      </w:r>
    </w:p>
    <w:p w14:paraId="580C334F" w14:textId="77777777" w:rsidR="009A0432" w:rsidRDefault="00000000">
      <w:pPr>
        <w:spacing w:line="480" w:lineRule="exact"/>
        <w:jc w:val="both"/>
      </w:pPr>
      <w:r>
        <w:rPr>
          <w:rFonts w:ascii="Segoe UI" w:hAnsi="Segoe UI"/>
          <w:i/>
          <w:color w:val="000000"/>
          <w:sz w:val="24"/>
        </w:rPr>
        <w:t>7. Future Directions:</w:t>
      </w:r>
      <w:r>
        <w:rPr>
          <w:rFonts w:ascii="Segoe UI" w:hAnsi="Segoe UI"/>
          <w:color w:val="000000"/>
          <w:sz w:val="24"/>
        </w:rPr>
        <w:t xml:space="preserve"> The literature review concludes by identifying emerging trends and future directions in the domain of disease prediction and doctor recommendation using ML. Emphasis is placed on the need for interdisciplinary collaboration, addressing ethical considerations, and continuous refinement of ML algorithms for improved accuracy and reliability in real-world healthcare scenarios.</w:t>
      </w:r>
    </w:p>
    <w:p w14:paraId="67193A29" w14:textId="77777777" w:rsidR="009A0432" w:rsidRDefault="00000000">
      <w:pPr>
        <w:spacing w:line="480" w:lineRule="exact"/>
        <w:jc w:val="both"/>
      </w:pPr>
      <w:r>
        <w:rPr>
          <w:rFonts w:ascii="Segoe UI" w:hAnsi="Segoe UI"/>
          <w:color w:val="000000"/>
          <w:sz w:val="24"/>
        </w:rPr>
        <w:t>In summary, the literature reviewed showcases the transformative potential of ML in disease prediction and doctor recommendation, laying the foundation for the proposed project. Building upon existing knowledge and methodologies, the project aims to contribute to the ongoing evolution of healthcare systems towards more data-driven, efficient, and patient-centric models.</w:t>
      </w:r>
    </w:p>
    <w:p w14:paraId="4DD91647" w14:textId="77777777" w:rsidR="009A0432" w:rsidRDefault="00000000">
      <w:r>
        <w:lastRenderedPageBreak/>
        <w:br w:type="page"/>
      </w:r>
    </w:p>
    <w:p w14:paraId="1C388467" w14:textId="77777777" w:rsidR="009A0432" w:rsidRDefault="00000000">
      <w:pPr>
        <w:pStyle w:val="Heading1"/>
        <w:spacing w:line="480" w:lineRule="exact"/>
        <w:jc w:val="center"/>
      </w:pPr>
      <w:r>
        <w:lastRenderedPageBreak/>
        <w:t xml:space="preserve">EXISTING SYSTEM </w:t>
      </w:r>
    </w:p>
    <w:p w14:paraId="3F3C1865" w14:textId="77777777" w:rsidR="009A0432" w:rsidRDefault="00000000">
      <w:pPr>
        <w:spacing w:line="480" w:lineRule="exact"/>
        <w:jc w:val="both"/>
      </w:pPr>
      <w:r>
        <w:rPr>
          <w:rFonts w:ascii="Segoe UI" w:hAnsi="Segoe UI"/>
          <w:b/>
          <w:color w:val="000000"/>
          <w:sz w:val="24"/>
        </w:rPr>
        <w:t>Existing System:</w:t>
      </w:r>
    </w:p>
    <w:p w14:paraId="7F809E46" w14:textId="77777777" w:rsidR="009A0432" w:rsidRDefault="00000000">
      <w:pPr>
        <w:spacing w:line="480" w:lineRule="exact"/>
        <w:jc w:val="both"/>
      </w:pPr>
      <w:r>
        <w:rPr>
          <w:rFonts w:ascii="Segoe UI" w:hAnsi="Segoe UI"/>
          <w:color w:val="000000"/>
          <w:sz w:val="24"/>
        </w:rPr>
        <w:t>In the current healthcare landscape, disease prediction and doctor recommendation primarily rely on traditional methods that may lack the efficiency and precision offered by modern machine learning (ML) techniques. The existing system typically involves manual analysis of patient medical records, historical data, and expert opinions to make predictions and recommendations. Here are the key aspects of the current state:</w:t>
      </w:r>
    </w:p>
    <w:p w14:paraId="0444DD7E" w14:textId="77777777" w:rsidR="009A0432" w:rsidRDefault="00000000">
      <w:pPr>
        <w:spacing w:line="480" w:lineRule="exact"/>
        <w:jc w:val="both"/>
      </w:pPr>
      <w:r>
        <w:rPr>
          <w:rFonts w:ascii="Segoe UI" w:hAnsi="Segoe UI"/>
          <w:i/>
          <w:color w:val="000000"/>
          <w:sz w:val="24"/>
        </w:rPr>
        <w:t>1. Manual Diagnosis and Recommendation:</w:t>
      </w:r>
      <w:r>
        <w:rPr>
          <w:rFonts w:ascii="Segoe UI" w:hAnsi="Segoe UI"/>
          <w:color w:val="000000"/>
          <w:sz w:val="24"/>
        </w:rPr>
        <w:t xml:space="preserve"> Healthcare practitioners traditionally depend on their experience and expertise to analyze patient data, symptoms, and test results to make diagnoses. The process of recommending specialists or healthcare professionals is often based on general knowledge and familiarity rather than data-driven insights.</w:t>
      </w:r>
    </w:p>
    <w:p w14:paraId="60F1DA34" w14:textId="77777777" w:rsidR="009A0432" w:rsidRDefault="00000000">
      <w:pPr>
        <w:spacing w:line="480" w:lineRule="exact"/>
        <w:jc w:val="both"/>
      </w:pPr>
      <w:r>
        <w:rPr>
          <w:rFonts w:ascii="Segoe UI" w:hAnsi="Segoe UI"/>
          <w:i/>
          <w:color w:val="000000"/>
          <w:sz w:val="24"/>
        </w:rPr>
        <w:t>2. Limited Scalability and Data Processing:</w:t>
      </w:r>
      <w:r>
        <w:rPr>
          <w:rFonts w:ascii="Segoe UI" w:hAnsi="Segoe UI"/>
          <w:color w:val="000000"/>
          <w:sz w:val="24"/>
        </w:rPr>
        <w:t xml:space="preserve"> The manual approach becomes increasingly challenging with the growing volume and complexity of healthcare data. Analyzing large datasets for early disease detection and making personalized doctor recommendations becomes a time-consuming and resource-intensive task.</w:t>
      </w:r>
    </w:p>
    <w:p w14:paraId="394CD5E8" w14:textId="77777777" w:rsidR="009A0432" w:rsidRDefault="00000000">
      <w:pPr>
        <w:spacing w:line="480" w:lineRule="exact"/>
        <w:jc w:val="both"/>
      </w:pPr>
      <w:r>
        <w:rPr>
          <w:rFonts w:ascii="Segoe UI" w:hAnsi="Segoe UI"/>
          <w:i/>
          <w:color w:val="000000"/>
          <w:sz w:val="24"/>
        </w:rPr>
        <w:t>3. Lack of Predictive Analytics:</w:t>
      </w:r>
      <w:r>
        <w:rPr>
          <w:rFonts w:ascii="Segoe UI" w:hAnsi="Segoe UI"/>
          <w:color w:val="000000"/>
          <w:sz w:val="24"/>
        </w:rPr>
        <w:t xml:space="preserve"> The absence of advanced predictive analytics tools means that healthcare providers may miss opportunities for early intervention and preventive measures. The current system often reacts to symptoms rather than proactively identifying potential health issues.</w:t>
      </w:r>
    </w:p>
    <w:p w14:paraId="53B6F707" w14:textId="77777777" w:rsidR="009A0432" w:rsidRDefault="00000000">
      <w:pPr>
        <w:spacing w:line="480" w:lineRule="exact"/>
        <w:jc w:val="both"/>
      </w:pPr>
      <w:r>
        <w:rPr>
          <w:rFonts w:ascii="Segoe UI" w:hAnsi="Segoe UI"/>
          <w:i/>
          <w:color w:val="000000"/>
          <w:sz w:val="24"/>
        </w:rPr>
        <w:t>4. Limited Patient Involvement:</w:t>
      </w:r>
      <w:r>
        <w:rPr>
          <w:rFonts w:ascii="Segoe UI" w:hAnsi="Segoe UI"/>
          <w:color w:val="000000"/>
          <w:sz w:val="24"/>
        </w:rPr>
        <w:t xml:space="preserve"> Patients may have limited access to personalized information about potential health risks, and the existing system may not effectively engage them in preventive healthcare. Patient-centric care, where individuals actively participate in their well-being, is often underemphasized.</w:t>
      </w:r>
    </w:p>
    <w:p w14:paraId="2D2FA7E7" w14:textId="77777777" w:rsidR="009A0432" w:rsidRDefault="00000000">
      <w:pPr>
        <w:spacing w:line="480" w:lineRule="exact"/>
        <w:jc w:val="both"/>
      </w:pPr>
      <w:r>
        <w:rPr>
          <w:rFonts w:ascii="Segoe UI" w:hAnsi="Segoe UI"/>
          <w:i/>
          <w:color w:val="000000"/>
          <w:sz w:val="24"/>
        </w:rPr>
        <w:lastRenderedPageBreak/>
        <w:t>5. Challenges in Doctor-Patient Matching:</w:t>
      </w:r>
      <w:r>
        <w:rPr>
          <w:rFonts w:ascii="Segoe UI" w:hAnsi="Segoe UI"/>
          <w:color w:val="000000"/>
          <w:sz w:val="24"/>
        </w:rPr>
        <w:t xml:space="preserve"> While there are mechanisms for referring patients to specialists, the process may not be optimized for precise doctor-patient matching based on the specific health concerns predicted for an individual. This can result in delays in accessing appropriate care.</w:t>
      </w:r>
    </w:p>
    <w:p w14:paraId="18491306" w14:textId="77777777" w:rsidR="009A0432" w:rsidRDefault="00000000">
      <w:pPr>
        <w:spacing w:line="480" w:lineRule="exact"/>
        <w:jc w:val="both"/>
      </w:pPr>
      <w:r>
        <w:rPr>
          <w:rFonts w:ascii="Segoe UI" w:hAnsi="Segoe UI"/>
          <w:i/>
          <w:color w:val="000000"/>
          <w:sz w:val="24"/>
        </w:rPr>
        <w:t>6. Data Security and Privacy Concerns:</w:t>
      </w:r>
      <w:r>
        <w:rPr>
          <w:rFonts w:ascii="Segoe UI" w:hAnsi="Segoe UI"/>
          <w:color w:val="000000"/>
          <w:sz w:val="24"/>
        </w:rPr>
        <w:t xml:space="preserve"> In the current system, managing and sharing patient data for predictive analytics and doctor recommendations raise privacy and security concerns. Ensuring the confidentiality of sensitive medical information remains a significant challenge.</w:t>
      </w:r>
    </w:p>
    <w:p w14:paraId="466B994F" w14:textId="77777777" w:rsidR="009A0432" w:rsidRDefault="00000000">
      <w:pPr>
        <w:spacing w:line="480" w:lineRule="exact"/>
        <w:jc w:val="both"/>
      </w:pPr>
      <w:r>
        <w:rPr>
          <w:rFonts w:ascii="Segoe UI" w:hAnsi="Segoe UI"/>
          <w:b/>
          <w:color w:val="000000"/>
          <w:sz w:val="24"/>
        </w:rPr>
        <w:t>Conclusion:</w:t>
      </w:r>
      <w:r>
        <w:rPr>
          <w:rFonts w:ascii="Segoe UI" w:hAnsi="Segoe UI"/>
          <w:color w:val="000000"/>
          <w:sz w:val="24"/>
        </w:rPr>
        <w:t xml:space="preserve"> The existing system, while essential in delivering healthcare services, faces limitations in terms of scalability, efficiency, and proactive healthcare delivery. The integration of machine learning in disease prediction and doctor recommendation represents a paradigm shift towards a more data-driven and personalized approach. The proposed system seeks to address these limitations by harnessing the power of ML algorithms to enhance early disease detection and optimize the process of connecting patients with the most suitable healthcare professionals.</w:t>
      </w:r>
    </w:p>
    <w:p w14:paraId="28E53428" w14:textId="77777777" w:rsidR="009A0432" w:rsidRDefault="00000000">
      <w:r>
        <w:br w:type="page"/>
      </w:r>
    </w:p>
    <w:p w14:paraId="7C0EAECE" w14:textId="77777777" w:rsidR="009A0432" w:rsidRDefault="00000000">
      <w:pPr>
        <w:pStyle w:val="Heading1"/>
        <w:spacing w:line="480" w:lineRule="exact"/>
        <w:jc w:val="center"/>
      </w:pPr>
      <w:r>
        <w:lastRenderedPageBreak/>
        <w:t xml:space="preserve">PROPOSED SYSTEM </w:t>
      </w:r>
    </w:p>
    <w:p w14:paraId="5A551197" w14:textId="77777777" w:rsidR="009A0432" w:rsidRDefault="00000000">
      <w:pPr>
        <w:spacing w:line="480" w:lineRule="exact"/>
        <w:jc w:val="both"/>
      </w:pPr>
      <w:r>
        <w:rPr>
          <w:rFonts w:ascii="Segoe UI" w:hAnsi="Segoe UI"/>
          <w:b/>
          <w:color w:val="000000"/>
          <w:sz w:val="24"/>
        </w:rPr>
        <w:t>Proposed System:</w:t>
      </w:r>
    </w:p>
    <w:p w14:paraId="0C90B855" w14:textId="77777777" w:rsidR="009A0432" w:rsidRDefault="00000000">
      <w:pPr>
        <w:spacing w:line="480" w:lineRule="exact"/>
        <w:jc w:val="both"/>
      </w:pPr>
      <w:r>
        <w:rPr>
          <w:rFonts w:ascii="Segoe UI" w:hAnsi="Segoe UI"/>
          <w:color w:val="000000"/>
          <w:sz w:val="24"/>
        </w:rPr>
        <w:t>The proposed system, "Disease Prediction and Doctor Recommendation Using Machine Learning," envisions a transformative approach to healthcare delivery by leveraging advanced technologies to enhance accuracy, efficiency, and patient-centricity. The system integrates machine learning (ML) algorithms for disease prediction and recommendation systems to offer a more proactive and personalized healthcare experience. Here are the key features and components of the proposed system:</w:t>
      </w:r>
    </w:p>
    <w:p w14:paraId="26FC4CA1" w14:textId="77777777" w:rsidR="009A0432" w:rsidRDefault="00000000">
      <w:pPr>
        <w:spacing w:line="480" w:lineRule="exact"/>
        <w:jc w:val="both"/>
      </w:pPr>
      <w:r>
        <w:rPr>
          <w:rFonts w:ascii="Segoe UI" w:hAnsi="Segoe UI"/>
          <w:i/>
          <w:color w:val="000000"/>
          <w:sz w:val="24"/>
        </w:rPr>
        <w:t>1. Machine Learning-Based Disease Prediction:</w:t>
      </w:r>
      <w:r>
        <w:rPr>
          <w:rFonts w:ascii="Segoe UI" w:hAnsi="Segoe UI"/>
          <w:color w:val="000000"/>
          <w:sz w:val="24"/>
        </w:rPr>
        <w:t xml:space="preserve"> The core of the proposed system involves the implementation of sophisticated ML algorithms for early disease prediction. By analyzing diverse healthcare datasets, including electronic health records (EHRs), diagnostic tests, and demographic information, the system aims to identify patterns and correlations that may indicate the likelihood of specific diseases or health conditions developing in individuals.</w:t>
      </w:r>
    </w:p>
    <w:p w14:paraId="3814755C" w14:textId="77777777" w:rsidR="009A0432" w:rsidRDefault="00000000">
      <w:pPr>
        <w:spacing w:line="480" w:lineRule="exact"/>
        <w:jc w:val="both"/>
      </w:pPr>
      <w:r>
        <w:rPr>
          <w:rFonts w:ascii="Segoe UI" w:hAnsi="Segoe UI"/>
          <w:i/>
          <w:color w:val="000000"/>
          <w:sz w:val="24"/>
        </w:rPr>
        <w:t>2. Comprehensive Feature Set:</w:t>
      </w:r>
      <w:r>
        <w:rPr>
          <w:rFonts w:ascii="Segoe UI" w:hAnsi="Segoe UI"/>
          <w:color w:val="000000"/>
          <w:sz w:val="24"/>
        </w:rPr>
        <w:t xml:space="preserve"> The ML models consider a comprehensive set of features, including genetic information, lifestyle factors, and historical health data, to enhance the accuracy of predictions. The system employs techniques such as decision trees, support vector machines, or deep learning, depending on the complexity of the data and the nature of the diseases under consideration.</w:t>
      </w:r>
    </w:p>
    <w:p w14:paraId="03E71F18" w14:textId="77777777" w:rsidR="009A0432" w:rsidRDefault="00000000">
      <w:pPr>
        <w:spacing w:line="480" w:lineRule="exact"/>
        <w:jc w:val="both"/>
      </w:pPr>
      <w:r>
        <w:rPr>
          <w:rFonts w:ascii="Segoe UI" w:hAnsi="Segoe UI"/>
          <w:i/>
          <w:color w:val="000000"/>
          <w:sz w:val="24"/>
        </w:rPr>
        <w:t>3. Intelligent Recommendation System:</w:t>
      </w:r>
      <w:r>
        <w:rPr>
          <w:rFonts w:ascii="Segoe UI" w:hAnsi="Segoe UI"/>
          <w:color w:val="000000"/>
          <w:sz w:val="24"/>
        </w:rPr>
        <w:t xml:space="preserve"> Building on the predicted health concerns, the system incorporates an intelligent recommendation system for connecting patients with healthcare professionals. The recommendation system takes into account factors such as doctor specialization, expertise, patient preferences, and geographical proximity to ensure precise doctor-patient matching.</w:t>
      </w:r>
    </w:p>
    <w:p w14:paraId="54A098EF" w14:textId="77777777" w:rsidR="009A0432" w:rsidRDefault="00000000">
      <w:pPr>
        <w:spacing w:line="480" w:lineRule="exact"/>
        <w:jc w:val="both"/>
      </w:pPr>
      <w:r>
        <w:rPr>
          <w:rFonts w:ascii="Segoe UI" w:hAnsi="Segoe UI"/>
          <w:i/>
          <w:color w:val="000000"/>
          <w:sz w:val="24"/>
        </w:rPr>
        <w:lastRenderedPageBreak/>
        <w:t>4. Personalized Healthcare Plans:</w:t>
      </w:r>
      <w:r>
        <w:rPr>
          <w:rFonts w:ascii="Segoe UI" w:hAnsi="Segoe UI"/>
          <w:color w:val="000000"/>
          <w:sz w:val="24"/>
        </w:rPr>
        <w:t xml:space="preserve"> The proposed system aims to empower patients by providing them with personalized healthcare plans based on the predicted health risks. Patients receive targeted information about preventive measures, lifestyle modifications, and early interventions to manage or mitigate potential health issues.</w:t>
      </w:r>
    </w:p>
    <w:p w14:paraId="3017F206" w14:textId="77777777" w:rsidR="009A0432" w:rsidRDefault="00000000">
      <w:pPr>
        <w:spacing w:line="480" w:lineRule="exact"/>
        <w:jc w:val="both"/>
      </w:pPr>
      <w:r>
        <w:rPr>
          <w:rFonts w:ascii="Segoe UI" w:hAnsi="Segoe UI"/>
          <w:i/>
          <w:color w:val="000000"/>
          <w:sz w:val="24"/>
        </w:rPr>
        <w:t>5. User-Friendly Interface:</w:t>
      </w:r>
      <w:r>
        <w:rPr>
          <w:rFonts w:ascii="Segoe UI" w:hAnsi="Segoe UI"/>
          <w:color w:val="000000"/>
          <w:sz w:val="24"/>
        </w:rPr>
        <w:t xml:space="preserve"> To facilitate seamless interaction, the system features a user-friendly interface accessible to both healthcare providers and patients. Patients can view their predicted health risks, recommended healthcare professionals, and personalized healthcare plans, fostering active participation in their well-being.</w:t>
      </w:r>
    </w:p>
    <w:p w14:paraId="21ACAAEC" w14:textId="77777777" w:rsidR="009A0432" w:rsidRDefault="00000000">
      <w:pPr>
        <w:spacing w:line="480" w:lineRule="exact"/>
        <w:jc w:val="both"/>
      </w:pPr>
      <w:r>
        <w:rPr>
          <w:rFonts w:ascii="Segoe UI" w:hAnsi="Segoe UI"/>
          <w:i/>
          <w:color w:val="000000"/>
          <w:sz w:val="24"/>
        </w:rPr>
        <w:t>6. Continuous Learning and Improvement:</w:t>
      </w:r>
      <w:r>
        <w:rPr>
          <w:rFonts w:ascii="Segoe UI" w:hAnsi="Segoe UI"/>
          <w:color w:val="000000"/>
          <w:sz w:val="24"/>
        </w:rPr>
        <w:t xml:space="preserve"> The ML models within the system are designed for continuous learning and improvement. As more data becomes available and the system gains insights from real-world interactions, the predictive models are updated to enhance accuracy and adapt to evolving healthcare scenarios.</w:t>
      </w:r>
    </w:p>
    <w:p w14:paraId="7825D1EF" w14:textId="77777777" w:rsidR="009A0432" w:rsidRDefault="00000000">
      <w:pPr>
        <w:spacing w:line="480" w:lineRule="exact"/>
        <w:jc w:val="both"/>
      </w:pPr>
      <w:r>
        <w:rPr>
          <w:rFonts w:ascii="Segoe UI" w:hAnsi="Segoe UI"/>
          <w:i/>
          <w:color w:val="000000"/>
          <w:sz w:val="24"/>
        </w:rPr>
        <w:t>7. Data Security and Privacy Measures:</w:t>
      </w:r>
      <w:r>
        <w:rPr>
          <w:rFonts w:ascii="Segoe UI" w:hAnsi="Segoe UI"/>
          <w:color w:val="000000"/>
          <w:sz w:val="24"/>
        </w:rPr>
        <w:t xml:space="preserve"> To address concerns about data security and privacy, the proposed system incorporates robust measures to ensure the confidentiality of patient information. Compliance with healthcare data protection regulations is a priority, and encryption protocols are implemented to safeguard sensitive medical data.</w:t>
      </w:r>
    </w:p>
    <w:p w14:paraId="5DF3B27C" w14:textId="77777777" w:rsidR="009A0432" w:rsidRDefault="00000000">
      <w:pPr>
        <w:spacing w:line="480" w:lineRule="exact"/>
        <w:jc w:val="both"/>
      </w:pPr>
      <w:r>
        <w:rPr>
          <w:rFonts w:ascii="Segoe UI" w:hAnsi="Segoe UI"/>
          <w:b/>
          <w:color w:val="000000"/>
          <w:sz w:val="24"/>
        </w:rPr>
        <w:t>Conclusion:</w:t>
      </w:r>
      <w:r>
        <w:rPr>
          <w:rFonts w:ascii="Segoe UI" w:hAnsi="Segoe UI"/>
          <w:color w:val="000000"/>
          <w:sz w:val="24"/>
        </w:rPr>
        <w:t xml:space="preserve"> The proposed system represents a significant advancement in healthcare delivery, emphasizing early disease prediction, personalized interventions, and precise doctor-patient matching. By seamlessly integrating machine learning in disease prediction and doctor recommendation, the system aims to revolutionize the healthcare landscape, fostering a more proactive, efficient, and patient-centric approach to wellness and medical care.</w:t>
      </w:r>
    </w:p>
    <w:p w14:paraId="69133834" w14:textId="77777777" w:rsidR="009A0432" w:rsidRDefault="00000000">
      <w:r>
        <w:br w:type="page"/>
      </w:r>
    </w:p>
    <w:p w14:paraId="21601815" w14:textId="77777777" w:rsidR="009A0432" w:rsidRDefault="00000000">
      <w:pPr>
        <w:pStyle w:val="Heading1"/>
        <w:spacing w:line="480" w:lineRule="exact"/>
        <w:jc w:val="center"/>
      </w:pPr>
      <w:r>
        <w:lastRenderedPageBreak/>
        <w:t xml:space="preserve">METHODOLOGY WITH PROJECT MODULE WISE DETAILED EXPLANATION </w:t>
      </w:r>
    </w:p>
    <w:p w14:paraId="7E889466" w14:textId="77777777" w:rsidR="009A0432" w:rsidRDefault="00000000">
      <w:pPr>
        <w:spacing w:line="480" w:lineRule="exact"/>
        <w:jc w:val="both"/>
      </w:pPr>
      <w:r>
        <w:rPr>
          <w:rFonts w:ascii="Segoe UI" w:hAnsi="Segoe UI"/>
          <w:b/>
          <w:color w:val="000000"/>
          <w:sz w:val="24"/>
        </w:rPr>
        <w:t>Methodology: Disease Prediction and Doctor Recommendation Using Machine Learning</w:t>
      </w:r>
    </w:p>
    <w:p w14:paraId="58B204CA" w14:textId="77777777" w:rsidR="009A0432" w:rsidRDefault="00000000">
      <w:pPr>
        <w:spacing w:line="480" w:lineRule="exact"/>
        <w:jc w:val="both"/>
      </w:pPr>
      <w:r>
        <w:rPr>
          <w:rFonts w:ascii="Segoe UI" w:hAnsi="Segoe UI"/>
          <w:color w:val="000000"/>
          <w:sz w:val="24"/>
        </w:rPr>
        <w:t>The project's methodology is structured into distinct modules, each contributing to the overall goal of leveraging machine learning for disease prediction and doctor recommendation. The following is a detailed explanation of each module:</w:t>
      </w:r>
    </w:p>
    <w:p w14:paraId="406E9D6A" w14:textId="77777777" w:rsidR="009A0432" w:rsidRDefault="00000000">
      <w:pPr>
        <w:spacing w:line="480" w:lineRule="exact"/>
        <w:jc w:val="both"/>
      </w:pPr>
      <w:r>
        <w:rPr>
          <w:rFonts w:ascii="Segoe UI" w:hAnsi="Segoe UI"/>
          <w:b/>
          <w:color w:val="000000"/>
          <w:sz w:val="24"/>
        </w:rPr>
        <w:t>1. Data Collection and Preprocessing:</w:t>
      </w:r>
    </w:p>
    <w:p w14:paraId="6E99B1CA" w14:textId="77777777" w:rsidR="009A0432" w:rsidRDefault="00000000">
      <w:pPr>
        <w:spacing w:line="480" w:lineRule="exact"/>
        <w:jc w:val="both"/>
      </w:pPr>
      <w:r>
        <w:rPr>
          <w:rFonts w:ascii="Segoe UI" w:hAnsi="Segoe UI"/>
          <w:i/>
          <w:color w:val="000000"/>
          <w:sz w:val="24"/>
        </w:rPr>
        <w:t>Objective:</w:t>
      </w:r>
      <w:r>
        <w:rPr>
          <w:rFonts w:ascii="Segoe UI" w:hAnsi="Segoe UI"/>
          <w:color w:val="000000"/>
          <w:sz w:val="24"/>
        </w:rPr>
        <w:t xml:space="preserve"> Gather diverse healthcare datasets including electronic health records (EHRs), diagnostic test results, and demographic information.</w:t>
      </w:r>
    </w:p>
    <w:p w14:paraId="19467AC3" w14:textId="77777777" w:rsidR="009A0432" w:rsidRDefault="00000000">
      <w:pPr>
        <w:spacing w:line="480" w:lineRule="exact"/>
        <w:jc w:val="both"/>
      </w:pPr>
      <w:r>
        <w:rPr>
          <w:rFonts w:ascii="Segoe UI" w:hAnsi="Segoe UI"/>
          <w:i/>
          <w:color w:val="000000"/>
          <w:sz w:val="24"/>
        </w:rPr>
        <w:t>Activities:</w:t>
      </w:r>
    </w:p>
    <w:p w14:paraId="3FE03F5D" w14:textId="77777777" w:rsidR="009A0432" w:rsidRDefault="00000000">
      <w:pPr>
        <w:spacing w:line="480" w:lineRule="exact"/>
        <w:jc w:val="both"/>
      </w:pPr>
      <w:r>
        <w:rPr>
          <w:rFonts w:ascii="Segoe UI" w:hAnsi="Segoe UI"/>
          <w:color w:val="000000"/>
          <w:sz w:val="24"/>
        </w:rPr>
        <w:t>Identify and collect relevant datasets from healthcare institutions and sources.</w:t>
      </w:r>
    </w:p>
    <w:p w14:paraId="18EBB94A" w14:textId="77777777" w:rsidR="009A0432" w:rsidRDefault="00000000">
      <w:pPr>
        <w:spacing w:line="480" w:lineRule="exact"/>
        <w:jc w:val="both"/>
      </w:pPr>
      <w:r>
        <w:rPr>
          <w:rFonts w:ascii="Segoe UI" w:hAnsi="Segoe UI"/>
          <w:color w:val="000000"/>
          <w:sz w:val="24"/>
        </w:rPr>
        <w:t>Clean and preprocess data to handle missing values, outliers, and ensure consistency.</w:t>
      </w:r>
    </w:p>
    <w:p w14:paraId="263011F1" w14:textId="77777777" w:rsidR="009A0432" w:rsidRDefault="00000000">
      <w:pPr>
        <w:spacing w:line="480" w:lineRule="exact"/>
        <w:jc w:val="both"/>
      </w:pPr>
      <w:r>
        <w:rPr>
          <w:rFonts w:ascii="Segoe UI" w:hAnsi="Segoe UI"/>
          <w:color w:val="000000"/>
          <w:sz w:val="24"/>
        </w:rPr>
        <w:t>Feature engineering to extract valuable information from raw data.</w:t>
      </w:r>
    </w:p>
    <w:p w14:paraId="1D2D1E06" w14:textId="77777777" w:rsidR="009A0432" w:rsidRDefault="00000000">
      <w:pPr>
        <w:spacing w:line="480" w:lineRule="exact"/>
        <w:jc w:val="both"/>
      </w:pPr>
      <w:r>
        <w:rPr>
          <w:rFonts w:ascii="Segoe UI" w:hAnsi="Segoe UI"/>
          <w:b/>
          <w:color w:val="000000"/>
          <w:sz w:val="24"/>
        </w:rPr>
        <w:t>2. Machine Learning Model Training for Disease Prediction:</w:t>
      </w:r>
    </w:p>
    <w:p w14:paraId="66E58CFE" w14:textId="77777777" w:rsidR="009A0432" w:rsidRDefault="00000000">
      <w:pPr>
        <w:spacing w:line="480" w:lineRule="exact"/>
        <w:jc w:val="both"/>
      </w:pPr>
      <w:r>
        <w:rPr>
          <w:rFonts w:ascii="Segoe UI" w:hAnsi="Segoe UI"/>
          <w:i/>
          <w:color w:val="000000"/>
          <w:sz w:val="24"/>
        </w:rPr>
        <w:t>Objective:</w:t>
      </w:r>
      <w:r>
        <w:rPr>
          <w:rFonts w:ascii="Segoe UI" w:hAnsi="Segoe UI"/>
          <w:color w:val="000000"/>
          <w:sz w:val="24"/>
        </w:rPr>
        <w:t xml:space="preserve"> Develop robust machine learning models to predict the likelihood of specific diseases based on patient data.</w:t>
      </w:r>
    </w:p>
    <w:p w14:paraId="0F5ECAB0" w14:textId="77777777" w:rsidR="009A0432" w:rsidRDefault="00000000">
      <w:pPr>
        <w:spacing w:line="480" w:lineRule="exact"/>
        <w:jc w:val="both"/>
      </w:pPr>
      <w:r>
        <w:rPr>
          <w:rFonts w:ascii="Segoe UI" w:hAnsi="Segoe UI"/>
          <w:i/>
          <w:color w:val="000000"/>
          <w:sz w:val="24"/>
        </w:rPr>
        <w:t>Activities:</w:t>
      </w:r>
    </w:p>
    <w:p w14:paraId="42927051" w14:textId="77777777" w:rsidR="009A0432" w:rsidRDefault="00000000">
      <w:pPr>
        <w:spacing w:line="480" w:lineRule="exact"/>
        <w:jc w:val="both"/>
      </w:pPr>
      <w:r>
        <w:rPr>
          <w:rFonts w:ascii="Segoe UI" w:hAnsi="Segoe UI"/>
          <w:color w:val="000000"/>
          <w:sz w:val="24"/>
        </w:rPr>
        <w:t>Choose appropriate ML algorithms such as decision trees, support vector machines, or deep learning based on the nature of the data.</w:t>
      </w:r>
    </w:p>
    <w:p w14:paraId="06EBBDFA" w14:textId="77777777" w:rsidR="009A0432" w:rsidRDefault="00000000">
      <w:pPr>
        <w:spacing w:line="480" w:lineRule="exact"/>
        <w:jc w:val="both"/>
      </w:pPr>
      <w:r>
        <w:rPr>
          <w:rFonts w:ascii="Segoe UI" w:hAnsi="Segoe UI"/>
          <w:color w:val="000000"/>
          <w:sz w:val="24"/>
        </w:rPr>
        <w:t>Split the dataset into training and testing sets for model validation.</w:t>
      </w:r>
    </w:p>
    <w:p w14:paraId="1CE3DE8A" w14:textId="77777777" w:rsidR="009A0432" w:rsidRDefault="00000000">
      <w:pPr>
        <w:spacing w:line="480" w:lineRule="exact"/>
        <w:jc w:val="both"/>
      </w:pPr>
      <w:r>
        <w:rPr>
          <w:rFonts w:ascii="Segoe UI" w:hAnsi="Segoe UI"/>
          <w:color w:val="000000"/>
          <w:sz w:val="24"/>
        </w:rPr>
        <w:t>Train models using historical data, adjusting hyperparameters for optimal performance.</w:t>
      </w:r>
    </w:p>
    <w:p w14:paraId="6CDD08E1" w14:textId="77777777" w:rsidR="009A0432" w:rsidRDefault="00000000">
      <w:pPr>
        <w:spacing w:line="480" w:lineRule="exact"/>
        <w:jc w:val="both"/>
      </w:pPr>
      <w:r>
        <w:rPr>
          <w:rFonts w:ascii="Segoe UI" w:hAnsi="Segoe UI"/>
          <w:color w:val="000000"/>
          <w:sz w:val="24"/>
        </w:rPr>
        <w:lastRenderedPageBreak/>
        <w:t>Evaluate and fine-tune models using metrics like accuracy, precision, recall, and F1-score.</w:t>
      </w:r>
    </w:p>
    <w:p w14:paraId="76AA9B24" w14:textId="77777777" w:rsidR="009A0432" w:rsidRDefault="00000000">
      <w:pPr>
        <w:spacing w:line="480" w:lineRule="exact"/>
        <w:jc w:val="both"/>
      </w:pPr>
      <w:r>
        <w:rPr>
          <w:rFonts w:ascii="Segoe UI" w:hAnsi="Segoe UI"/>
          <w:b/>
          <w:color w:val="000000"/>
          <w:sz w:val="24"/>
        </w:rPr>
        <w:t>3. Intelligent Recommendation System:</w:t>
      </w:r>
    </w:p>
    <w:p w14:paraId="0A0EBA94" w14:textId="77777777" w:rsidR="009A0432" w:rsidRDefault="00000000">
      <w:pPr>
        <w:spacing w:line="480" w:lineRule="exact"/>
        <w:jc w:val="both"/>
      </w:pPr>
      <w:r>
        <w:rPr>
          <w:rFonts w:ascii="Segoe UI" w:hAnsi="Segoe UI"/>
          <w:i/>
          <w:color w:val="000000"/>
          <w:sz w:val="24"/>
        </w:rPr>
        <w:t>Objective:</w:t>
      </w:r>
      <w:r>
        <w:rPr>
          <w:rFonts w:ascii="Segoe UI" w:hAnsi="Segoe UI"/>
          <w:color w:val="000000"/>
          <w:sz w:val="24"/>
        </w:rPr>
        <w:t xml:space="preserve"> Recommend suitable healthcare professionals based on predicted diseases and patient preferences.</w:t>
      </w:r>
    </w:p>
    <w:p w14:paraId="72187509" w14:textId="77777777" w:rsidR="009A0432" w:rsidRDefault="00000000">
      <w:pPr>
        <w:spacing w:line="480" w:lineRule="exact"/>
        <w:jc w:val="both"/>
      </w:pPr>
      <w:r>
        <w:rPr>
          <w:rFonts w:ascii="Segoe UI" w:hAnsi="Segoe UI"/>
          <w:i/>
          <w:color w:val="000000"/>
          <w:sz w:val="24"/>
        </w:rPr>
        <w:t>Activities:</w:t>
      </w:r>
    </w:p>
    <w:p w14:paraId="2F4EE018" w14:textId="77777777" w:rsidR="009A0432" w:rsidRDefault="00000000">
      <w:pPr>
        <w:spacing w:line="480" w:lineRule="exact"/>
        <w:jc w:val="both"/>
      </w:pPr>
      <w:r>
        <w:rPr>
          <w:rFonts w:ascii="Segoe UI" w:hAnsi="Segoe UI"/>
          <w:color w:val="000000"/>
          <w:sz w:val="24"/>
        </w:rPr>
        <w:t>Develop a recommendation algorithm considering doctor specialization, expertise, and patient preferences.</w:t>
      </w:r>
    </w:p>
    <w:p w14:paraId="7FF7BC13" w14:textId="77777777" w:rsidR="009A0432" w:rsidRDefault="00000000">
      <w:pPr>
        <w:spacing w:line="480" w:lineRule="exact"/>
        <w:jc w:val="both"/>
      </w:pPr>
      <w:r>
        <w:rPr>
          <w:rFonts w:ascii="Segoe UI" w:hAnsi="Segoe UI"/>
          <w:color w:val="000000"/>
          <w:sz w:val="24"/>
        </w:rPr>
        <w:t>Implement a user-friendly interface for patients to input preferences.</w:t>
      </w:r>
    </w:p>
    <w:p w14:paraId="5DF7306B" w14:textId="77777777" w:rsidR="009A0432" w:rsidRDefault="00000000">
      <w:pPr>
        <w:spacing w:line="480" w:lineRule="exact"/>
        <w:jc w:val="both"/>
      </w:pPr>
      <w:r>
        <w:rPr>
          <w:rFonts w:ascii="Segoe UI" w:hAnsi="Segoe UI"/>
          <w:color w:val="000000"/>
          <w:sz w:val="24"/>
        </w:rPr>
        <w:t>Integrate a geographical proximity filter for recommending local healthcare providers.</w:t>
      </w:r>
    </w:p>
    <w:p w14:paraId="6F095B19" w14:textId="77777777" w:rsidR="009A0432" w:rsidRDefault="00000000">
      <w:pPr>
        <w:spacing w:line="480" w:lineRule="exact"/>
        <w:jc w:val="both"/>
      </w:pPr>
      <w:r>
        <w:rPr>
          <w:rFonts w:ascii="Segoe UI" w:hAnsi="Segoe UI"/>
          <w:color w:val="000000"/>
          <w:sz w:val="24"/>
        </w:rPr>
        <w:t>Optimize the recommendation system for accuracy and efficiency.</w:t>
      </w:r>
    </w:p>
    <w:p w14:paraId="54F8D34E" w14:textId="77777777" w:rsidR="009A0432" w:rsidRDefault="00000000">
      <w:pPr>
        <w:spacing w:line="480" w:lineRule="exact"/>
        <w:jc w:val="both"/>
      </w:pPr>
      <w:r>
        <w:rPr>
          <w:rFonts w:ascii="Segoe UI" w:hAnsi="Segoe UI"/>
          <w:b/>
          <w:color w:val="000000"/>
          <w:sz w:val="24"/>
        </w:rPr>
        <w:t>4. Integration of Disease Prediction and Doctor Recommendation:</w:t>
      </w:r>
    </w:p>
    <w:p w14:paraId="68CF2FAD" w14:textId="77777777" w:rsidR="009A0432" w:rsidRDefault="00000000">
      <w:pPr>
        <w:spacing w:line="480" w:lineRule="exact"/>
        <w:jc w:val="both"/>
      </w:pPr>
      <w:r>
        <w:rPr>
          <w:rFonts w:ascii="Segoe UI" w:hAnsi="Segoe UI"/>
          <w:i/>
          <w:color w:val="000000"/>
          <w:sz w:val="24"/>
        </w:rPr>
        <w:t>Objective:</w:t>
      </w:r>
      <w:r>
        <w:rPr>
          <w:rFonts w:ascii="Segoe UI" w:hAnsi="Segoe UI"/>
          <w:color w:val="000000"/>
          <w:sz w:val="24"/>
        </w:rPr>
        <w:t xml:space="preserve"> Seamlessly integrate disease prediction and doctor recommendation to provide a comprehensive healthcare solution.</w:t>
      </w:r>
    </w:p>
    <w:p w14:paraId="6F64DF9A" w14:textId="77777777" w:rsidR="009A0432" w:rsidRDefault="00000000">
      <w:pPr>
        <w:spacing w:line="480" w:lineRule="exact"/>
        <w:jc w:val="both"/>
      </w:pPr>
      <w:r>
        <w:rPr>
          <w:rFonts w:ascii="Segoe UI" w:hAnsi="Segoe UI"/>
          <w:i/>
          <w:color w:val="000000"/>
          <w:sz w:val="24"/>
        </w:rPr>
        <w:t>Activities:</w:t>
      </w:r>
    </w:p>
    <w:p w14:paraId="0BE31C65" w14:textId="77777777" w:rsidR="009A0432" w:rsidRDefault="00000000">
      <w:pPr>
        <w:spacing w:line="480" w:lineRule="exact"/>
        <w:jc w:val="both"/>
      </w:pPr>
      <w:r>
        <w:rPr>
          <w:rFonts w:ascii="Segoe UI" w:hAnsi="Segoe UI"/>
          <w:color w:val="000000"/>
          <w:sz w:val="24"/>
        </w:rPr>
        <w:t>Establish communication channels between disease prediction and recommendation modules.</w:t>
      </w:r>
    </w:p>
    <w:p w14:paraId="22C51580" w14:textId="77777777" w:rsidR="009A0432" w:rsidRDefault="00000000">
      <w:pPr>
        <w:spacing w:line="480" w:lineRule="exact"/>
        <w:jc w:val="both"/>
      </w:pPr>
      <w:r>
        <w:rPr>
          <w:rFonts w:ascii="Segoe UI" w:hAnsi="Segoe UI"/>
          <w:color w:val="000000"/>
          <w:sz w:val="24"/>
        </w:rPr>
        <w:t>Ensure real-time updates between the two modules for continuous learning.</w:t>
      </w:r>
    </w:p>
    <w:p w14:paraId="7DD69BEC" w14:textId="77777777" w:rsidR="009A0432" w:rsidRDefault="00000000">
      <w:pPr>
        <w:spacing w:line="480" w:lineRule="exact"/>
        <w:jc w:val="both"/>
      </w:pPr>
      <w:r>
        <w:rPr>
          <w:rFonts w:ascii="Segoe UI" w:hAnsi="Segoe UI"/>
          <w:color w:val="000000"/>
          <w:sz w:val="24"/>
        </w:rPr>
        <w:t>Develop a unified interface for users to view both disease predictions and doctor recommendations.</w:t>
      </w:r>
    </w:p>
    <w:p w14:paraId="2D28B76E" w14:textId="77777777" w:rsidR="009A0432" w:rsidRDefault="00000000">
      <w:pPr>
        <w:spacing w:line="480" w:lineRule="exact"/>
        <w:jc w:val="both"/>
      </w:pPr>
      <w:r>
        <w:rPr>
          <w:rFonts w:ascii="Segoe UI" w:hAnsi="Segoe UI"/>
          <w:b/>
          <w:color w:val="000000"/>
          <w:sz w:val="24"/>
        </w:rPr>
        <w:t>5. Personalized Healthcare Plans:</w:t>
      </w:r>
    </w:p>
    <w:p w14:paraId="0E11B2D5" w14:textId="77777777" w:rsidR="009A0432" w:rsidRDefault="00000000">
      <w:pPr>
        <w:spacing w:line="480" w:lineRule="exact"/>
        <w:jc w:val="both"/>
      </w:pPr>
      <w:r>
        <w:rPr>
          <w:rFonts w:ascii="Segoe UI" w:hAnsi="Segoe UI"/>
          <w:i/>
          <w:color w:val="000000"/>
          <w:sz w:val="24"/>
        </w:rPr>
        <w:lastRenderedPageBreak/>
        <w:t>Objective:</w:t>
      </w:r>
      <w:r>
        <w:rPr>
          <w:rFonts w:ascii="Segoe UI" w:hAnsi="Segoe UI"/>
          <w:color w:val="000000"/>
          <w:sz w:val="24"/>
        </w:rPr>
        <w:t xml:space="preserve"> Empower patients with personalized healthcare plans based on predicted health risks.</w:t>
      </w:r>
    </w:p>
    <w:p w14:paraId="58064DE0" w14:textId="77777777" w:rsidR="009A0432" w:rsidRDefault="00000000">
      <w:pPr>
        <w:spacing w:line="480" w:lineRule="exact"/>
        <w:jc w:val="both"/>
      </w:pPr>
      <w:r>
        <w:rPr>
          <w:rFonts w:ascii="Segoe UI" w:hAnsi="Segoe UI"/>
          <w:i/>
          <w:color w:val="000000"/>
          <w:sz w:val="24"/>
        </w:rPr>
        <w:t>Activities:</w:t>
      </w:r>
    </w:p>
    <w:p w14:paraId="04E66292" w14:textId="77777777" w:rsidR="009A0432" w:rsidRDefault="00000000">
      <w:pPr>
        <w:spacing w:line="480" w:lineRule="exact"/>
        <w:jc w:val="both"/>
      </w:pPr>
      <w:r>
        <w:rPr>
          <w:rFonts w:ascii="Segoe UI" w:hAnsi="Segoe UI"/>
          <w:color w:val="000000"/>
          <w:sz w:val="24"/>
        </w:rPr>
        <w:t>Generate personalized recommendations for lifestyle modifications, preventive measures, and early interventions.</w:t>
      </w:r>
    </w:p>
    <w:p w14:paraId="15602680" w14:textId="77777777" w:rsidR="009A0432" w:rsidRDefault="00000000">
      <w:pPr>
        <w:spacing w:line="480" w:lineRule="exact"/>
        <w:jc w:val="both"/>
      </w:pPr>
      <w:r>
        <w:rPr>
          <w:rFonts w:ascii="Segoe UI" w:hAnsi="Segoe UI"/>
          <w:color w:val="000000"/>
          <w:sz w:val="24"/>
        </w:rPr>
        <w:t>Provide actionable insights for patients to actively manage and improve their health.</w:t>
      </w:r>
    </w:p>
    <w:p w14:paraId="24B1BD77" w14:textId="77777777" w:rsidR="009A0432" w:rsidRDefault="00000000">
      <w:pPr>
        <w:spacing w:line="480" w:lineRule="exact"/>
        <w:jc w:val="both"/>
      </w:pPr>
      <w:r>
        <w:rPr>
          <w:rFonts w:ascii="Segoe UI" w:hAnsi="Segoe UI"/>
          <w:color w:val="000000"/>
          <w:sz w:val="24"/>
        </w:rPr>
        <w:t>Implement a feedback mechanism for patients to report outcomes and preferences.</w:t>
      </w:r>
    </w:p>
    <w:p w14:paraId="51BE4436" w14:textId="77777777" w:rsidR="009A0432" w:rsidRDefault="00000000">
      <w:pPr>
        <w:spacing w:line="480" w:lineRule="exact"/>
        <w:jc w:val="both"/>
      </w:pPr>
      <w:r>
        <w:rPr>
          <w:rFonts w:ascii="Segoe UI" w:hAnsi="Segoe UI"/>
          <w:b/>
          <w:color w:val="000000"/>
          <w:sz w:val="24"/>
        </w:rPr>
        <w:t>6. User-Friendly Interface:</w:t>
      </w:r>
    </w:p>
    <w:p w14:paraId="0B4BBE7C" w14:textId="77777777" w:rsidR="009A0432" w:rsidRDefault="00000000">
      <w:pPr>
        <w:spacing w:line="480" w:lineRule="exact"/>
        <w:jc w:val="both"/>
      </w:pPr>
      <w:r>
        <w:rPr>
          <w:rFonts w:ascii="Segoe UI" w:hAnsi="Segoe UI"/>
          <w:i/>
          <w:color w:val="000000"/>
          <w:sz w:val="24"/>
        </w:rPr>
        <w:t>Objective:</w:t>
      </w:r>
      <w:r>
        <w:rPr>
          <w:rFonts w:ascii="Segoe UI" w:hAnsi="Segoe UI"/>
          <w:color w:val="000000"/>
          <w:sz w:val="24"/>
        </w:rPr>
        <w:t xml:space="preserve"> Create an intuitive and accessible interface for both healthcare providers and patients.</w:t>
      </w:r>
    </w:p>
    <w:p w14:paraId="73D75FFA" w14:textId="77777777" w:rsidR="009A0432" w:rsidRDefault="00000000">
      <w:pPr>
        <w:spacing w:line="480" w:lineRule="exact"/>
        <w:jc w:val="both"/>
      </w:pPr>
      <w:r>
        <w:rPr>
          <w:rFonts w:ascii="Segoe UI" w:hAnsi="Segoe UI"/>
          <w:i/>
          <w:color w:val="000000"/>
          <w:sz w:val="24"/>
        </w:rPr>
        <w:t>Activities:</w:t>
      </w:r>
    </w:p>
    <w:p w14:paraId="2889FE38" w14:textId="77777777" w:rsidR="009A0432" w:rsidRDefault="00000000">
      <w:pPr>
        <w:spacing w:line="480" w:lineRule="exact"/>
        <w:jc w:val="both"/>
      </w:pPr>
      <w:r>
        <w:rPr>
          <w:rFonts w:ascii="Segoe UI" w:hAnsi="Segoe UI"/>
          <w:color w:val="000000"/>
          <w:sz w:val="24"/>
        </w:rPr>
        <w:t>Design an interactive dashboard for patients to view predictions, recommendations, and personalized healthcare plans.</w:t>
      </w:r>
    </w:p>
    <w:p w14:paraId="50EA82AF" w14:textId="77777777" w:rsidR="009A0432" w:rsidRDefault="00000000">
      <w:pPr>
        <w:spacing w:line="480" w:lineRule="exact"/>
        <w:jc w:val="both"/>
      </w:pPr>
      <w:r>
        <w:rPr>
          <w:rFonts w:ascii="Segoe UI" w:hAnsi="Segoe UI"/>
          <w:color w:val="000000"/>
          <w:sz w:val="24"/>
        </w:rPr>
        <w:t>Implement a secure login system to protect patient data.</w:t>
      </w:r>
    </w:p>
    <w:p w14:paraId="4FA45355" w14:textId="77777777" w:rsidR="009A0432" w:rsidRDefault="00000000">
      <w:pPr>
        <w:spacing w:line="480" w:lineRule="exact"/>
        <w:jc w:val="both"/>
      </w:pPr>
      <w:r>
        <w:rPr>
          <w:rFonts w:ascii="Segoe UI" w:hAnsi="Segoe UI"/>
          <w:color w:val="000000"/>
          <w:sz w:val="24"/>
        </w:rPr>
        <w:t>Ensure the interface is responsive and user-friendly for healthcare providers to access patient information.</w:t>
      </w:r>
    </w:p>
    <w:p w14:paraId="6E1DC2F6" w14:textId="77777777" w:rsidR="009A0432" w:rsidRDefault="00000000">
      <w:pPr>
        <w:spacing w:line="480" w:lineRule="exact"/>
        <w:jc w:val="both"/>
      </w:pPr>
      <w:r>
        <w:rPr>
          <w:rFonts w:ascii="Segoe UI" w:hAnsi="Segoe UI"/>
          <w:b/>
          <w:color w:val="000000"/>
          <w:sz w:val="24"/>
        </w:rPr>
        <w:t>7. Continuous Learning and Improvement:</w:t>
      </w:r>
    </w:p>
    <w:p w14:paraId="06CD4477" w14:textId="77777777" w:rsidR="009A0432" w:rsidRDefault="00000000">
      <w:pPr>
        <w:spacing w:line="480" w:lineRule="exact"/>
        <w:jc w:val="both"/>
      </w:pPr>
      <w:r>
        <w:rPr>
          <w:rFonts w:ascii="Segoe UI" w:hAnsi="Segoe UI"/>
          <w:i/>
          <w:color w:val="000000"/>
          <w:sz w:val="24"/>
        </w:rPr>
        <w:t>Objective:</w:t>
      </w:r>
      <w:r>
        <w:rPr>
          <w:rFonts w:ascii="Segoe UI" w:hAnsi="Segoe UI"/>
          <w:color w:val="000000"/>
          <w:sz w:val="24"/>
        </w:rPr>
        <w:t xml:space="preserve"> Enable the system to adapt and improve over time by learning from new data and user interactions.</w:t>
      </w:r>
    </w:p>
    <w:p w14:paraId="0BC84EB1" w14:textId="77777777" w:rsidR="009A0432" w:rsidRDefault="00000000">
      <w:pPr>
        <w:spacing w:line="480" w:lineRule="exact"/>
        <w:jc w:val="both"/>
      </w:pPr>
      <w:r>
        <w:rPr>
          <w:rFonts w:ascii="Segoe UI" w:hAnsi="Segoe UI"/>
          <w:i/>
          <w:color w:val="000000"/>
          <w:sz w:val="24"/>
        </w:rPr>
        <w:t>Activities:</w:t>
      </w:r>
    </w:p>
    <w:p w14:paraId="1E7F9E64" w14:textId="77777777" w:rsidR="009A0432" w:rsidRDefault="00000000">
      <w:pPr>
        <w:spacing w:line="480" w:lineRule="exact"/>
        <w:jc w:val="both"/>
      </w:pPr>
      <w:r>
        <w:rPr>
          <w:rFonts w:ascii="Segoe UI" w:hAnsi="Segoe UI"/>
          <w:color w:val="000000"/>
          <w:sz w:val="24"/>
        </w:rPr>
        <w:t>Implement mechanisms for continuous model retraining using incoming data.</w:t>
      </w:r>
    </w:p>
    <w:p w14:paraId="20EC1DC0" w14:textId="77777777" w:rsidR="009A0432" w:rsidRDefault="00000000">
      <w:pPr>
        <w:spacing w:line="480" w:lineRule="exact"/>
        <w:jc w:val="both"/>
      </w:pPr>
      <w:r>
        <w:rPr>
          <w:rFonts w:ascii="Segoe UI" w:hAnsi="Segoe UI"/>
          <w:color w:val="000000"/>
          <w:sz w:val="24"/>
        </w:rPr>
        <w:lastRenderedPageBreak/>
        <w:t>Monitor system performance and user feedback for identifying areas of improvement.</w:t>
      </w:r>
    </w:p>
    <w:p w14:paraId="1D3E03CD" w14:textId="77777777" w:rsidR="009A0432" w:rsidRDefault="00000000">
      <w:pPr>
        <w:spacing w:line="480" w:lineRule="exact"/>
        <w:jc w:val="both"/>
      </w:pPr>
      <w:r>
        <w:rPr>
          <w:rFonts w:ascii="Segoe UI" w:hAnsi="Segoe UI"/>
          <w:color w:val="000000"/>
          <w:sz w:val="24"/>
        </w:rPr>
        <w:t>Update algorithms and recommendation models to enhance accuracy and relevance.</w:t>
      </w:r>
    </w:p>
    <w:p w14:paraId="6F249A06" w14:textId="77777777" w:rsidR="009A0432" w:rsidRDefault="00000000">
      <w:pPr>
        <w:spacing w:line="480" w:lineRule="exact"/>
        <w:jc w:val="both"/>
      </w:pPr>
      <w:r>
        <w:rPr>
          <w:rFonts w:ascii="Segoe UI" w:hAnsi="Segoe UI"/>
          <w:b/>
          <w:color w:val="000000"/>
          <w:sz w:val="24"/>
        </w:rPr>
        <w:t>8. Data Security and Privacy Measures:</w:t>
      </w:r>
    </w:p>
    <w:p w14:paraId="6A35CE1D" w14:textId="77777777" w:rsidR="009A0432" w:rsidRDefault="00000000">
      <w:pPr>
        <w:spacing w:line="480" w:lineRule="exact"/>
        <w:jc w:val="both"/>
      </w:pPr>
      <w:r>
        <w:rPr>
          <w:rFonts w:ascii="Segoe UI" w:hAnsi="Segoe UI"/>
          <w:i/>
          <w:color w:val="000000"/>
          <w:sz w:val="24"/>
        </w:rPr>
        <w:t>Objective:</w:t>
      </w:r>
      <w:r>
        <w:rPr>
          <w:rFonts w:ascii="Segoe UI" w:hAnsi="Segoe UI"/>
          <w:color w:val="000000"/>
          <w:sz w:val="24"/>
        </w:rPr>
        <w:t xml:space="preserve"> Safeguard patient information and ensure compliance with healthcare data protection regulations.</w:t>
      </w:r>
    </w:p>
    <w:p w14:paraId="2D312B24" w14:textId="77777777" w:rsidR="009A0432" w:rsidRDefault="00000000">
      <w:pPr>
        <w:spacing w:line="480" w:lineRule="exact"/>
        <w:jc w:val="both"/>
      </w:pPr>
      <w:r>
        <w:rPr>
          <w:rFonts w:ascii="Segoe UI" w:hAnsi="Segoe UI"/>
          <w:i/>
          <w:color w:val="000000"/>
          <w:sz w:val="24"/>
        </w:rPr>
        <w:t>Activities:</w:t>
      </w:r>
    </w:p>
    <w:p w14:paraId="5250E08A" w14:textId="77777777" w:rsidR="009A0432" w:rsidRDefault="00000000">
      <w:pPr>
        <w:spacing w:line="480" w:lineRule="exact"/>
        <w:jc w:val="both"/>
      </w:pPr>
      <w:r>
        <w:rPr>
          <w:rFonts w:ascii="Segoe UI" w:hAnsi="Segoe UI"/>
          <w:color w:val="000000"/>
          <w:sz w:val="24"/>
        </w:rPr>
        <w:t>Implement encryption protocols to secure sensitive medical data.</w:t>
      </w:r>
    </w:p>
    <w:p w14:paraId="03C2ED85" w14:textId="77777777" w:rsidR="009A0432" w:rsidRDefault="00000000">
      <w:pPr>
        <w:spacing w:line="480" w:lineRule="exact"/>
        <w:jc w:val="both"/>
      </w:pPr>
      <w:r>
        <w:rPr>
          <w:rFonts w:ascii="Segoe UI" w:hAnsi="Segoe UI"/>
          <w:color w:val="000000"/>
          <w:sz w:val="24"/>
        </w:rPr>
        <w:t>Regularly audit and update security measures to address potential vulnerabilities.</w:t>
      </w:r>
    </w:p>
    <w:p w14:paraId="681EC38E" w14:textId="77777777" w:rsidR="009A0432" w:rsidRDefault="00000000">
      <w:pPr>
        <w:spacing w:line="480" w:lineRule="exact"/>
        <w:jc w:val="both"/>
      </w:pPr>
      <w:r>
        <w:rPr>
          <w:rFonts w:ascii="Segoe UI" w:hAnsi="Segoe UI"/>
          <w:color w:val="000000"/>
          <w:sz w:val="24"/>
        </w:rPr>
        <w:t>Comply with relevant data protection regulations and standards.</w:t>
      </w:r>
    </w:p>
    <w:p w14:paraId="7F412049" w14:textId="77777777" w:rsidR="009A0432" w:rsidRDefault="00000000">
      <w:pPr>
        <w:spacing w:line="480" w:lineRule="exact"/>
        <w:jc w:val="both"/>
      </w:pPr>
      <w:r>
        <w:rPr>
          <w:rFonts w:ascii="Segoe UI" w:hAnsi="Segoe UI"/>
          <w:color w:val="000000"/>
          <w:sz w:val="24"/>
        </w:rPr>
        <w:t>The iterative and interconnected nature of these modules ensures a holistic and evolving approach towards disease prediction and doctor recommendation using machine learning. The continuous learning mechanism and focus on user-centric design contribute to the project's ability to adapt to the dynamic healthcare landscape while prioritizing patient well-being and data security.</w:t>
      </w:r>
    </w:p>
    <w:p w14:paraId="00807A79" w14:textId="77777777" w:rsidR="009A0432" w:rsidRDefault="00000000">
      <w:r>
        <w:br w:type="page"/>
      </w:r>
    </w:p>
    <w:p w14:paraId="5BE72170" w14:textId="77777777" w:rsidR="009A0432" w:rsidRDefault="00000000">
      <w:pPr>
        <w:pStyle w:val="Heading1"/>
        <w:spacing w:line="480" w:lineRule="exact"/>
        <w:jc w:val="center"/>
      </w:pPr>
      <w:r>
        <w:lastRenderedPageBreak/>
        <w:t xml:space="preserve">SYSTEM DESIGN WITH SYSTEM ARCHITECTURE, COMPONENTS AND DESIGN DECISIONS </w:t>
      </w:r>
    </w:p>
    <w:p w14:paraId="4CFAA958" w14:textId="77777777" w:rsidR="009A0432" w:rsidRDefault="00000000">
      <w:pPr>
        <w:spacing w:line="480" w:lineRule="exact"/>
        <w:jc w:val="both"/>
      </w:pPr>
      <w:r>
        <w:rPr>
          <w:rFonts w:ascii="Segoe UI" w:hAnsi="Segoe UI"/>
          <w:b/>
          <w:color w:val="000000"/>
          <w:sz w:val="24"/>
        </w:rPr>
        <w:t>System Design: Disease Prediction and Doctor Recommendation Using Machine Learning</w:t>
      </w:r>
    </w:p>
    <w:p w14:paraId="473F6A3D" w14:textId="77777777" w:rsidR="009A0432" w:rsidRDefault="00000000">
      <w:pPr>
        <w:spacing w:line="480" w:lineRule="exact"/>
        <w:jc w:val="both"/>
      </w:pPr>
      <w:r>
        <w:rPr>
          <w:rFonts w:ascii="Segoe UI" w:hAnsi="Segoe UI"/>
          <w:b/>
          <w:color w:val="000000"/>
          <w:sz w:val="24"/>
        </w:rPr>
        <w:t>1. System Architecture:</w:t>
      </w:r>
    </w:p>
    <w:p w14:paraId="66DB74C2" w14:textId="77777777" w:rsidR="009A0432" w:rsidRDefault="00000000">
      <w:pPr>
        <w:spacing w:line="480" w:lineRule="exact"/>
        <w:jc w:val="both"/>
        <w:rPr>
          <w:rFonts w:ascii="Segoe UI" w:hAnsi="Segoe UI"/>
          <w:color w:val="000000"/>
          <w:sz w:val="24"/>
        </w:rPr>
      </w:pPr>
      <w:r>
        <w:rPr>
          <w:rFonts w:ascii="Segoe UI" w:hAnsi="Segoe UI"/>
          <w:color w:val="000000"/>
          <w:sz w:val="24"/>
        </w:rPr>
        <w:t>The system architecture is designed to seamlessly integrate disease prediction and doctor recommendation modules while ensuring scalability, flexibility, and security.</w:t>
      </w:r>
    </w:p>
    <w:p w14:paraId="72A1D321" w14:textId="77777777" w:rsidR="007715FB" w:rsidRDefault="007715FB" w:rsidP="007715FB">
      <w:pPr>
        <w:pStyle w:val="NormalWeb"/>
        <w:spacing w:before="0" w:beforeAutospacing="0" w:after="0" w:afterAutospacing="0"/>
      </w:pPr>
      <w:r>
        <w:rPr>
          <w:rFonts w:ascii="Arial" w:hAnsi="Arial" w:cs="Arial"/>
          <w:color w:val="000000"/>
          <w:sz w:val="22"/>
          <w:szCs w:val="22"/>
        </w:rPr>
        <w:t>Architecture diagram </w:t>
      </w:r>
    </w:p>
    <w:p w14:paraId="452D86C2" w14:textId="7C4C722D" w:rsidR="007715FB" w:rsidRDefault="007715FB" w:rsidP="007715FB">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74163E4" wp14:editId="1CF4F44A">
            <wp:extent cx="1409700" cy="4290060"/>
            <wp:effectExtent l="0" t="0" r="0" b="0"/>
            <wp:docPr id="516793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4290060"/>
                    </a:xfrm>
                    <a:prstGeom prst="rect">
                      <a:avLst/>
                    </a:prstGeom>
                    <a:noFill/>
                    <a:ln>
                      <a:noFill/>
                    </a:ln>
                  </pic:spPr>
                </pic:pic>
              </a:graphicData>
            </a:graphic>
          </wp:inline>
        </w:drawing>
      </w:r>
    </w:p>
    <w:p w14:paraId="2303F972" w14:textId="77777777" w:rsidR="007715FB" w:rsidRDefault="007715FB">
      <w:pPr>
        <w:spacing w:line="480" w:lineRule="exact"/>
        <w:jc w:val="both"/>
      </w:pPr>
    </w:p>
    <w:p w14:paraId="0C1B2513" w14:textId="77777777" w:rsidR="009A0432" w:rsidRDefault="00000000">
      <w:pPr>
        <w:spacing w:line="480" w:lineRule="exact"/>
        <w:jc w:val="both"/>
      </w:pPr>
      <w:r>
        <w:rPr>
          <w:rFonts w:ascii="Segoe UI" w:hAnsi="Segoe UI"/>
          <w:b/>
          <w:color w:val="000000"/>
          <w:sz w:val="24"/>
        </w:rPr>
        <w:t>Components:</w:t>
      </w:r>
    </w:p>
    <w:p w14:paraId="086A0147" w14:textId="77777777" w:rsidR="009A0432" w:rsidRDefault="00000000">
      <w:pPr>
        <w:spacing w:line="480" w:lineRule="exact"/>
        <w:jc w:val="both"/>
      </w:pPr>
      <w:r>
        <w:rPr>
          <w:rFonts w:ascii="Segoe UI" w:hAnsi="Segoe UI"/>
          <w:i/>
          <w:color w:val="000000"/>
          <w:sz w:val="24"/>
        </w:rPr>
        <w:lastRenderedPageBreak/>
        <w:t>Frontend Interface:</w:t>
      </w:r>
      <w:r>
        <w:rPr>
          <w:rFonts w:ascii="Segoe UI" w:hAnsi="Segoe UI"/>
          <w:color w:val="000000"/>
          <w:sz w:val="24"/>
        </w:rPr>
        <w:t xml:space="preserve"> A user-friendly web interface accessible to both healthcare providers and patients for interacting with the system.</w:t>
      </w:r>
    </w:p>
    <w:p w14:paraId="65BFBD2F" w14:textId="77777777" w:rsidR="009A0432" w:rsidRDefault="00000000">
      <w:pPr>
        <w:spacing w:line="480" w:lineRule="exact"/>
        <w:jc w:val="both"/>
      </w:pPr>
      <w:r>
        <w:rPr>
          <w:rFonts w:ascii="Segoe UI" w:hAnsi="Segoe UI"/>
          <w:i/>
          <w:color w:val="000000"/>
          <w:sz w:val="24"/>
        </w:rPr>
        <w:t>Backend Server:</w:t>
      </w:r>
      <w:r>
        <w:rPr>
          <w:rFonts w:ascii="Segoe UI" w:hAnsi="Segoe UI"/>
          <w:color w:val="000000"/>
          <w:sz w:val="24"/>
        </w:rPr>
        <w:t xml:space="preserve"> Hosts the core logic, ML models, and database interactions.</w:t>
      </w:r>
    </w:p>
    <w:p w14:paraId="07C99D5A" w14:textId="77777777" w:rsidR="009A0432" w:rsidRDefault="00000000">
      <w:pPr>
        <w:spacing w:line="480" w:lineRule="exact"/>
        <w:jc w:val="both"/>
      </w:pPr>
      <w:r>
        <w:rPr>
          <w:rFonts w:ascii="Segoe UI" w:hAnsi="Segoe UI"/>
          <w:i/>
          <w:color w:val="000000"/>
          <w:sz w:val="24"/>
        </w:rPr>
        <w:t>Database:</w:t>
      </w:r>
      <w:r>
        <w:rPr>
          <w:rFonts w:ascii="Segoe UI" w:hAnsi="Segoe UI"/>
          <w:color w:val="000000"/>
          <w:sz w:val="24"/>
        </w:rPr>
        <w:t xml:space="preserve"> Stores patient data, historical records, and system configurations securely.</w:t>
      </w:r>
    </w:p>
    <w:p w14:paraId="5CA64109" w14:textId="77777777" w:rsidR="009A0432" w:rsidRDefault="00000000">
      <w:pPr>
        <w:spacing w:line="480" w:lineRule="exact"/>
        <w:jc w:val="both"/>
      </w:pPr>
      <w:r>
        <w:rPr>
          <w:rFonts w:ascii="Segoe UI" w:hAnsi="Segoe UI"/>
          <w:b/>
          <w:color w:val="000000"/>
          <w:sz w:val="24"/>
        </w:rPr>
        <w:t>System Flow:</w:t>
      </w:r>
    </w:p>
    <w:p w14:paraId="7119F113" w14:textId="77777777" w:rsidR="009A0432" w:rsidRDefault="00000000">
      <w:pPr>
        <w:spacing w:line="480" w:lineRule="exact"/>
        <w:jc w:val="both"/>
      </w:pPr>
      <w:r>
        <w:rPr>
          <w:rFonts w:ascii="Segoe UI" w:hAnsi="Segoe UI"/>
          <w:color w:val="000000"/>
          <w:sz w:val="24"/>
        </w:rPr>
        <w:t>Users interact with the frontend interface to input relevant information.</w:t>
      </w:r>
    </w:p>
    <w:p w14:paraId="0B425AF2" w14:textId="77777777" w:rsidR="009A0432" w:rsidRDefault="00000000">
      <w:pPr>
        <w:spacing w:line="480" w:lineRule="exact"/>
        <w:jc w:val="both"/>
      </w:pPr>
      <w:r>
        <w:rPr>
          <w:rFonts w:ascii="Segoe UI" w:hAnsi="Segoe UI"/>
          <w:color w:val="000000"/>
          <w:sz w:val="24"/>
        </w:rPr>
        <w:t>The frontend communicates with the backend server, triggering disease prediction and doctor recommendation processes.</w:t>
      </w:r>
    </w:p>
    <w:p w14:paraId="0BA79EE7" w14:textId="77777777" w:rsidR="009A0432" w:rsidRDefault="00000000">
      <w:pPr>
        <w:spacing w:line="480" w:lineRule="exact"/>
        <w:jc w:val="both"/>
      </w:pPr>
      <w:r>
        <w:rPr>
          <w:rFonts w:ascii="Segoe UI" w:hAnsi="Segoe UI"/>
          <w:color w:val="000000"/>
          <w:sz w:val="24"/>
        </w:rPr>
        <w:t>ML models analyze input data, predict diseases, and recommend healthcare professionals.</w:t>
      </w:r>
    </w:p>
    <w:p w14:paraId="3887C51B" w14:textId="77777777" w:rsidR="009A0432" w:rsidRDefault="00000000">
      <w:pPr>
        <w:spacing w:line="480" w:lineRule="exact"/>
        <w:jc w:val="both"/>
      </w:pPr>
      <w:r>
        <w:rPr>
          <w:rFonts w:ascii="Segoe UI" w:hAnsi="Segoe UI"/>
          <w:color w:val="000000"/>
          <w:sz w:val="24"/>
        </w:rPr>
        <w:t>The results are displayed on the frontend interface for users to review and act upon.</w:t>
      </w:r>
    </w:p>
    <w:p w14:paraId="4BA177B2" w14:textId="77777777" w:rsidR="009A0432" w:rsidRDefault="00000000">
      <w:pPr>
        <w:spacing w:line="480" w:lineRule="exact"/>
        <w:jc w:val="both"/>
      </w:pPr>
      <w:r>
        <w:rPr>
          <w:rFonts w:ascii="Segoe UI" w:hAnsi="Segoe UI"/>
          <w:b/>
          <w:color w:val="000000"/>
          <w:sz w:val="24"/>
        </w:rPr>
        <w:t>Scalability Considerations:</w:t>
      </w:r>
    </w:p>
    <w:p w14:paraId="0C79CE2B" w14:textId="77777777" w:rsidR="009A0432" w:rsidRDefault="00000000">
      <w:pPr>
        <w:spacing w:line="480" w:lineRule="exact"/>
        <w:jc w:val="both"/>
      </w:pPr>
      <w:r>
        <w:rPr>
          <w:rFonts w:ascii="Segoe UI" w:hAnsi="Segoe UI"/>
          <w:color w:val="000000"/>
          <w:sz w:val="24"/>
        </w:rPr>
        <w:t>The system is designed to accommodate an increasing volume of patient data by leveraging scalable database solutions.</w:t>
      </w:r>
    </w:p>
    <w:p w14:paraId="37E70DAE" w14:textId="77777777" w:rsidR="009A0432" w:rsidRDefault="00000000">
      <w:pPr>
        <w:spacing w:line="480" w:lineRule="exact"/>
        <w:jc w:val="both"/>
      </w:pPr>
      <w:r>
        <w:rPr>
          <w:rFonts w:ascii="Segoe UI" w:hAnsi="Segoe UI"/>
          <w:color w:val="000000"/>
          <w:sz w:val="24"/>
        </w:rPr>
        <w:t>ML model training can be parallelized to handle larger datasets efficiently.</w:t>
      </w:r>
    </w:p>
    <w:p w14:paraId="36049FAF" w14:textId="77777777" w:rsidR="009A0432" w:rsidRDefault="00000000">
      <w:pPr>
        <w:spacing w:line="480" w:lineRule="exact"/>
        <w:jc w:val="both"/>
      </w:pPr>
      <w:r>
        <w:rPr>
          <w:rFonts w:ascii="Segoe UI" w:hAnsi="Segoe UI"/>
          <w:color w:val="000000"/>
          <w:sz w:val="24"/>
        </w:rPr>
        <w:t>Cloud-based infrastructure is considered for scalability and ease of maintenance.</w:t>
      </w:r>
    </w:p>
    <w:p w14:paraId="6A6EBD63" w14:textId="77777777" w:rsidR="009A0432" w:rsidRDefault="00000000">
      <w:pPr>
        <w:spacing w:line="480" w:lineRule="exact"/>
        <w:jc w:val="both"/>
      </w:pPr>
      <w:r>
        <w:rPr>
          <w:rFonts w:ascii="Segoe UI" w:hAnsi="Segoe UI"/>
          <w:b/>
          <w:color w:val="000000"/>
          <w:sz w:val="24"/>
        </w:rPr>
        <w:t>2. Components:</w:t>
      </w:r>
    </w:p>
    <w:p w14:paraId="35645D60" w14:textId="77777777" w:rsidR="009A0432" w:rsidRDefault="00000000">
      <w:pPr>
        <w:spacing w:line="480" w:lineRule="exact"/>
        <w:jc w:val="both"/>
      </w:pPr>
      <w:r>
        <w:rPr>
          <w:rFonts w:ascii="Segoe UI" w:hAnsi="Segoe UI"/>
          <w:b/>
          <w:color w:val="000000"/>
          <w:sz w:val="24"/>
        </w:rPr>
        <w:t>a. Frontend Interface:</w:t>
      </w:r>
    </w:p>
    <w:p w14:paraId="665F009E" w14:textId="77777777" w:rsidR="009A0432" w:rsidRDefault="00000000">
      <w:pPr>
        <w:spacing w:line="480" w:lineRule="exact"/>
        <w:jc w:val="both"/>
      </w:pPr>
      <w:r>
        <w:rPr>
          <w:rFonts w:ascii="Segoe UI" w:hAnsi="Segoe UI"/>
          <w:i/>
          <w:color w:val="000000"/>
          <w:sz w:val="24"/>
        </w:rPr>
        <w:t>Technologies:</w:t>
      </w:r>
      <w:r>
        <w:rPr>
          <w:rFonts w:ascii="Segoe UI" w:hAnsi="Segoe UI"/>
          <w:color w:val="000000"/>
          <w:sz w:val="24"/>
        </w:rPr>
        <w:t xml:space="preserve"> HTML, CSS, JavaScript, and a frontend framework (e.g., React or Angular).</w:t>
      </w:r>
    </w:p>
    <w:p w14:paraId="65A797F2" w14:textId="77777777" w:rsidR="009A0432" w:rsidRDefault="00000000">
      <w:pPr>
        <w:spacing w:line="480" w:lineRule="exact"/>
        <w:jc w:val="both"/>
      </w:pPr>
      <w:r>
        <w:rPr>
          <w:rFonts w:ascii="Segoe UI" w:hAnsi="Segoe UI"/>
          <w:i/>
          <w:color w:val="000000"/>
          <w:sz w:val="24"/>
        </w:rPr>
        <w:t>Functionalities:</w:t>
      </w:r>
    </w:p>
    <w:p w14:paraId="697D03FD" w14:textId="77777777" w:rsidR="009A0432" w:rsidRDefault="00000000">
      <w:pPr>
        <w:spacing w:line="480" w:lineRule="exact"/>
        <w:jc w:val="both"/>
      </w:pPr>
      <w:r>
        <w:rPr>
          <w:rFonts w:ascii="Segoe UI" w:hAnsi="Segoe UI"/>
          <w:color w:val="000000"/>
          <w:sz w:val="24"/>
        </w:rPr>
        <w:lastRenderedPageBreak/>
        <w:t>User authentication for secure access.</w:t>
      </w:r>
    </w:p>
    <w:p w14:paraId="7C0F0262" w14:textId="77777777" w:rsidR="009A0432" w:rsidRDefault="00000000">
      <w:pPr>
        <w:spacing w:line="480" w:lineRule="exact"/>
        <w:jc w:val="both"/>
      </w:pPr>
      <w:r>
        <w:rPr>
          <w:rFonts w:ascii="Segoe UI" w:hAnsi="Segoe UI"/>
          <w:color w:val="000000"/>
          <w:sz w:val="24"/>
        </w:rPr>
        <w:t>Input forms for patients to provide relevant health information.</w:t>
      </w:r>
    </w:p>
    <w:p w14:paraId="66DB6502" w14:textId="77777777" w:rsidR="009A0432" w:rsidRDefault="00000000">
      <w:pPr>
        <w:spacing w:line="480" w:lineRule="exact"/>
        <w:jc w:val="both"/>
      </w:pPr>
      <w:r>
        <w:rPr>
          <w:rFonts w:ascii="Segoe UI" w:hAnsi="Segoe UI"/>
          <w:color w:val="000000"/>
          <w:sz w:val="24"/>
        </w:rPr>
        <w:t>Display of disease predictions and recommended healthcare professionals.</w:t>
      </w:r>
    </w:p>
    <w:p w14:paraId="09BEDDDD" w14:textId="77777777" w:rsidR="009A0432" w:rsidRDefault="00000000">
      <w:pPr>
        <w:spacing w:line="480" w:lineRule="exact"/>
        <w:jc w:val="both"/>
      </w:pPr>
      <w:r>
        <w:rPr>
          <w:rFonts w:ascii="Segoe UI" w:hAnsi="Segoe UI"/>
          <w:color w:val="000000"/>
          <w:sz w:val="24"/>
        </w:rPr>
        <w:t>Personalized healthcare plans and recommendations.</w:t>
      </w:r>
    </w:p>
    <w:p w14:paraId="7A521C7B" w14:textId="77777777" w:rsidR="009A0432" w:rsidRDefault="00000000">
      <w:pPr>
        <w:spacing w:line="480" w:lineRule="exact"/>
        <w:jc w:val="both"/>
      </w:pPr>
      <w:r>
        <w:rPr>
          <w:rFonts w:ascii="Segoe UI" w:hAnsi="Segoe UI"/>
          <w:b/>
          <w:color w:val="000000"/>
          <w:sz w:val="24"/>
        </w:rPr>
        <w:t>b. Backend Server:</w:t>
      </w:r>
    </w:p>
    <w:p w14:paraId="3B1B998A" w14:textId="77777777" w:rsidR="009A0432" w:rsidRDefault="00000000">
      <w:pPr>
        <w:spacing w:line="480" w:lineRule="exact"/>
        <w:jc w:val="both"/>
      </w:pPr>
      <w:r>
        <w:rPr>
          <w:rFonts w:ascii="Segoe UI" w:hAnsi="Segoe UI"/>
          <w:i/>
          <w:color w:val="000000"/>
          <w:sz w:val="24"/>
        </w:rPr>
        <w:t>Technologies:</w:t>
      </w:r>
      <w:r>
        <w:rPr>
          <w:rFonts w:ascii="Segoe UI" w:hAnsi="Segoe UI"/>
          <w:color w:val="000000"/>
          <w:sz w:val="24"/>
        </w:rPr>
        <w:t xml:space="preserve"> Python (Flask or Django), RESTful APIs for communication.</w:t>
      </w:r>
    </w:p>
    <w:p w14:paraId="2CDE0A8A" w14:textId="77777777" w:rsidR="009A0432" w:rsidRDefault="00000000">
      <w:pPr>
        <w:spacing w:line="480" w:lineRule="exact"/>
        <w:jc w:val="both"/>
      </w:pPr>
      <w:r>
        <w:rPr>
          <w:rFonts w:ascii="Segoe UI" w:hAnsi="Segoe UI"/>
          <w:i/>
          <w:color w:val="000000"/>
          <w:sz w:val="24"/>
        </w:rPr>
        <w:t>Functionalities:</w:t>
      </w:r>
    </w:p>
    <w:p w14:paraId="5D472DF1" w14:textId="77777777" w:rsidR="009A0432" w:rsidRDefault="00000000">
      <w:pPr>
        <w:spacing w:line="480" w:lineRule="exact"/>
        <w:jc w:val="both"/>
      </w:pPr>
      <w:r>
        <w:rPr>
          <w:rFonts w:ascii="Segoe UI" w:hAnsi="Segoe UI"/>
          <w:color w:val="000000"/>
          <w:sz w:val="24"/>
        </w:rPr>
        <w:t>Handling user requests from the frontend.</w:t>
      </w:r>
    </w:p>
    <w:p w14:paraId="0EBA6047" w14:textId="77777777" w:rsidR="009A0432" w:rsidRDefault="00000000">
      <w:pPr>
        <w:spacing w:line="480" w:lineRule="exact"/>
        <w:jc w:val="both"/>
      </w:pPr>
      <w:r>
        <w:rPr>
          <w:rFonts w:ascii="Segoe UI" w:hAnsi="Segoe UI"/>
          <w:color w:val="000000"/>
          <w:sz w:val="24"/>
        </w:rPr>
        <w:t>Integration with ML models for disease prediction.</w:t>
      </w:r>
    </w:p>
    <w:p w14:paraId="1F0C4296" w14:textId="77777777" w:rsidR="009A0432" w:rsidRDefault="00000000">
      <w:pPr>
        <w:spacing w:line="480" w:lineRule="exact"/>
        <w:jc w:val="both"/>
      </w:pPr>
      <w:r>
        <w:rPr>
          <w:rFonts w:ascii="Segoe UI" w:hAnsi="Segoe UI"/>
          <w:color w:val="000000"/>
          <w:sz w:val="24"/>
        </w:rPr>
        <w:t>Implementation of the recommendation system.</w:t>
      </w:r>
    </w:p>
    <w:p w14:paraId="34633036" w14:textId="77777777" w:rsidR="009A0432" w:rsidRDefault="00000000">
      <w:pPr>
        <w:spacing w:line="480" w:lineRule="exact"/>
        <w:jc w:val="both"/>
      </w:pPr>
      <w:r>
        <w:rPr>
          <w:rFonts w:ascii="Segoe UI" w:hAnsi="Segoe UI"/>
          <w:color w:val="000000"/>
          <w:sz w:val="24"/>
        </w:rPr>
        <w:t>Secure data storage and retrieval from the database.</w:t>
      </w:r>
    </w:p>
    <w:p w14:paraId="5C3D588A" w14:textId="77777777" w:rsidR="009A0432" w:rsidRDefault="00000000">
      <w:pPr>
        <w:spacing w:line="480" w:lineRule="exact"/>
        <w:jc w:val="both"/>
      </w:pPr>
      <w:r>
        <w:rPr>
          <w:rFonts w:ascii="Segoe UI" w:hAnsi="Segoe UI"/>
          <w:b/>
          <w:color w:val="000000"/>
          <w:sz w:val="24"/>
        </w:rPr>
        <w:t>c. Machine Learning Models:</w:t>
      </w:r>
    </w:p>
    <w:p w14:paraId="387A8691" w14:textId="77777777" w:rsidR="009A0432" w:rsidRDefault="00000000">
      <w:pPr>
        <w:spacing w:line="480" w:lineRule="exact"/>
        <w:jc w:val="both"/>
      </w:pPr>
      <w:r>
        <w:rPr>
          <w:rFonts w:ascii="Segoe UI" w:hAnsi="Segoe UI"/>
          <w:i/>
          <w:color w:val="000000"/>
          <w:sz w:val="24"/>
        </w:rPr>
        <w:t>Technologies:</w:t>
      </w:r>
      <w:r>
        <w:rPr>
          <w:rFonts w:ascii="Segoe UI" w:hAnsi="Segoe UI"/>
          <w:color w:val="000000"/>
          <w:sz w:val="24"/>
        </w:rPr>
        <w:t xml:space="preserve"> Python, scikit-learn, TensorFlow or PyTorch for ML frameworks.</w:t>
      </w:r>
    </w:p>
    <w:p w14:paraId="4F8939BF" w14:textId="77777777" w:rsidR="009A0432" w:rsidRDefault="00000000">
      <w:pPr>
        <w:spacing w:line="480" w:lineRule="exact"/>
        <w:jc w:val="both"/>
      </w:pPr>
      <w:r>
        <w:rPr>
          <w:rFonts w:ascii="Segoe UI" w:hAnsi="Segoe UI"/>
          <w:i/>
          <w:color w:val="000000"/>
          <w:sz w:val="24"/>
        </w:rPr>
        <w:t>Functionalities:</w:t>
      </w:r>
    </w:p>
    <w:p w14:paraId="5E7942C1" w14:textId="77777777" w:rsidR="009A0432" w:rsidRDefault="00000000">
      <w:pPr>
        <w:spacing w:line="480" w:lineRule="exact"/>
        <w:jc w:val="both"/>
      </w:pPr>
      <w:r>
        <w:rPr>
          <w:rFonts w:ascii="Segoe UI" w:hAnsi="Segoe UI"/>
          <w:color w:val="000000"/>
          <w:sz w:val="24"/>
        </w:rPr>
        <w:t>Training models on historical patient data.</w:t>
      </w:r>
    </w:p>
    <w:p w14:paraId="6D02D54E" w14:textId="77777777" w:rsidR="009A0432" w:rsidRDefault="00000000">
      <w:pPr>
        <w:spacing w:line="480" w:lineRule="exact"/>
        <w:jc w:val="both"/>
      </w:pPr>
      <w:r>
        <w:rPr>
          <w:rFonts w:ascii="Segoe UI" w:hAnsi="Segoe UI"/>
          <w:color w:val="000000"/>
          <w:sz w:val="24"/>
        </w:rPr>
        <w:t>Predicting diseases based on input features.</w:t>
      </w:r>
    </w:p>
    <w:p w14:paraId="20BE0075" w14:textId="77777777" w:rsidR="009A0432" w:rsidRDefault="00000000">
      <w:pPr>
        <w:spacing w:line="480" w:lineRule="exact"/>
        <w:jc w:val="both"/>
      </w:pPr>
      <w:r>
        <w:rPr>
          <w:rFonts w:ascii="Segoe UI" w:hAnsi="Segoe UI"/>
          <w:color w:val="000000"/>
          <w:sz w:val="24"/>
        </w:rPr>
        <w:t>Continuous learning mechanisms for model updates.</w:t>
      </w:r>
    </w:p>
    <w:p w14:paraId="34244A5E" w14:textId="77777777" w:rsidR="009A0432" w:rsidRDefault="00000000">
      <w:pPr>
        <w:spacing w:line="480" w:lineRule="exact"/>
        <w:jc w:val="both"/>
      </w:pPr>
      <w:r>
        <w:rPr>
          <w:rFonts w:ascii="Segoe UI" w:hAnsi="Segoe UI"/>
          <w:b/>
          <w:color w:val="000000"/>
          <w:sz w:val="24"/>
        </w:rPr>
        <w:t>d. Database:</w:t>
      </w:r>
    </w:p>
    <w:p w14:paraId="6F45C506" w14:textId="77777777" w:rsidR="009A0432" w:rsidRDefault="00000000">
      <w:pPr>
        <w:spacing w:line="480" w:lineRule="exact"/>
        <w:jc w:val="both"/>
      </w:pPr>
      <w:r>
        <w:rPr>
          <w:rFonts w:ascii="Segoe UI" w:hAnsi="Segoe UI"/>
          <w:i/>
          <w:color w:val="000000"/>
          <w:sz w:val="24"/>
        </w:rPr>
        <w:t>Technologies:</w:t>
      </w:r>
      <w:r>
        <w:rPr>
          <w:rFonts w:ascii="Segoe UI" w:hAnsi="Segoe UI"/>
          <w:color w:val="000000"/>
          <w:sz w:val="24"/>
        </w:rPr>
        <w:t xml:space="preserve"> SQL or NoSQL database depending on data structure and requirements.</w:t>
      </w:r>
    </w:p>
    <w:p w14:paraId="62A45EF4" w14:textId="77777777" w:rsidR="009A0432" w:rsidRDefault="00000000">
      <w:pPr>
        <w:spacing w:line="480" w:lineRule="exact"/>
        <w:jc w:val="both"/>
      </w:pPr>
      <w:r>
        <w:rPr>
          <w:rFonts w:ascii="Segoe UI" w:hAnsi="Segoe UI"/>
          <w:i/>
          <w:color w:val="000000"/>
          <w:sz w:val="24"/>
        </w:rPr>
        <w:lastRenderedPageBreak/>
        <w:t>Functionalities:</w:t>
      </w:r>
    </w:p>
    <w:p w14:paraId="56DBA682" w14:textId="77777777" w:rsidR="009A0432" w:rsidRDefault="00000000">
      <w:pPr>
        <w:spacing w:line="480" w:lineRule="exact"/>
        <w:jc w:val="both"/>
      </w:pPr>
      <w:r>
        <w:rPr>
          <w:rFonts w:ascii="Segoe UI" w:hAnsi="Segoe UI"/>
          <w:color w:val="000000"/>
          <w:sz w:val="24"/>
        </w:rPr>
        <w:t>Secure storage of patient data, including health records and preferences.</w:t>
      </w:r>
    </w:p>
    <w:p w14:paraId="438FAA55" w14:textId="77777777" w:rsidR="009A0432" w:rsidRDefault="00000000">
      <w:pPr>
        <w:spacing w:line="480" w:lineRule="exact"/>
        <w:jc w:val="both"/>
      </w:pPr>
      <w:r>
        <w:rPr>
          <w:rFonts w:ascii="Segoe UI" w:hAnsi="Segoe UI"/>
          <w:color w:val="000000"/>
          <w:sz w:val="24"/>
        </w:rPr>
        <w:t>Efficient retrieval of data for ML model training and predictions.</w:t>
      </w:r>
    </w:p>
    <w:p w14:paraId="7986684D" w14:textId="77777777" w:rsidR="009A0432" w:rsidRDefault="00000000">
      <w:pPr>
        <w:spacing w:line="480" w:lineRule="exact"/>
        <w:jc w:val="both"/>
      </w:pPr>
      <w:r>
        <w:rPr>
          <w:rFonts w:ascii="Segoe UI" w:hAnsi="Segoe UI"/>
          <w:color w:val="000000"/>
          <w:sz w:val="24"/>
        </w:rPr>
        <w:t>Compliance with data protection regulations.</w:t>
      </w:r>
    </w:p>
    <w:p w14:paraId="345C419E" w14:textId="77777777" w:rsidR="009A0432" w:rsidRDefault="00000000">
      <w:pPr>
        <w:spacing w:line="480" w:lineRule="exact"/>
        <w:jc w:val="both"/>
      </w:pPr>
      <w:r>
        <w:rPr>
          <w:rFonts w:ascii="Segoe UI" w:hAnsi="Segoe UI"/>
          <w:b/>
          <w:color w:val="000000"/>
          <w:sz w:val="24"/>
        </w:rPr>
        <w:t>e. Recommendation System:</w:t>
      </w:r>
    </w:p>
    <w:p w14:paraId="524E16C0" w14:textId="77777777" w:rsidR="009A0432" w:rsidRDefault="00000000">
      <w:pPr>
        <w:spacing w:line="480" w:lineRule="exact"/>
        <w:jc w:val="both"/>
      </w:pPr>
      <w:r>
        <w:rPr>
          <w:rFonts w:ascii="Segoe UI" w:hAnsi="Segoe UI"/>
          <w:i/>
          <w:color w:val="000000"/>
          <w:sz w:val="24"/>
        </w:rPr>
        <w:t>Functionalities:</w:t>
      </w:r>
    </w:p>
    <w:p w14:paraId="18CBA11D" w14:textId="77777777" w:rsidR="009A0432" w:rsidRDefault="00000000">
      <w:pPr>
        <w:spacing w:line="480" w:lineRule="exact"/>
        <w:jc w:val="both"/>
      </w:pPr>
      <w:r>
        <w:rPr>
          <w:rFonts w:ascii="Segoe UI" w:hAnsi="Segoe UI"/>
          <w:color w:val="000000"/>
          <w:sz w:val="24"/>
        </w:rPr>
        <w:t>Algorithm for doctor recommendation based on disease predictions.</w:t>
      </w:r>
    </w:p>
    <w:p w14:paraId="56F09573" w14:textId="77777777" w:rsidR="009A0432" w:rsidRDefault="00000000">
      <w:pPr>
        <w:spacing w:line="480" w:lineRule="exact"/>
        <w:jc w:val="both"/>
      </w:pPr>
      <w:r>
        <w:rPr>
          <w:rFonts w:ascii="Segoe UI" w:hAnsi="Segoe UI"/>
          <w:color w:val="000000"/>
          <w:sz w:val="24"/>
        </w:rPr>
        <w:t>Consideration of doctor specialization, expertise, patient preferences, and geographical proximity.</w:t>
      </w:r>
    </w:p>
    <w:p w14:paraId="66A2344B" w14:textId="77777777" w:rsidR="009A0432" w:rsidRDefault="00000000">
      <w:pPr>
        <w:spacing w:line="480" w:lineRule="exact"/>
        <w:jc w:val="both"/>
      </w:pPr>
      <w:r>
        <w:rPr>
          <w:rFonts w:ascii="Segoe UI" w:hAnsi="Segoe UI"/>
          <w:color w:val="000000"/>
          <w:sz w:val="24"/>
        </w:rPr>
        <w:t>Continuous learning for refining doctor recommendations based on user feedback.</w:t>
      </w:r>
    </w:p>
    <w:p w14:paraId="77BD0114" w14:textId="77777777" w:rsidR="009A0432" w:rsidRDefault="00000000">
      <w:pPr>
        <w:spacing w:line="480" w:lineRule="exact"/>
        <w:jc w:val="both"/>
      </w:pPr>
      <w:r>
        <w:rPr>
          <w:rFonts w:ascii="Segoe UI" w:hAnsi="Segoe UI"/>
          <w:b/>
          <w:color w:val="000000"/>
          <w:sz w:val="24"/>
        </w:rPr>
        <w:t>3. Design Decisions:</w:t>
      </w:r>
    </w:p>
    <w:p w14:paraId="28DF4252" w14:textId="77777777" w:rsidR="009A0432" w:rsidRDefault="00000000">
      <w:pPr>
        <w:spacing w:line="480" w:lineRule="exact"/>
        <w:jc w:val="both"/>
      </w:pPr>
      <w:r>
        <w:rPr>
          <w:rFonts w:ascii="Segoe UI" w:hAnsi="Segoe UI"/>
          <w:b/>
          <w:color w:val="000000"/>
          <w:sz w:val="24"/>
        </w:rPr>
        <w:t>a. Model Selection:</w:t>
      </w:r>
    </w:p>
    <w:p w14:paraId="1800068E" w14:textId="77777777" w:rsidR="009A0432" w:rsidRDefault="00000000">
      <w:pPr>
        <w:spacing w:line="480" w:lineRule="exact"/>
        <w:jc w:val="both"/>
      </w:pPr>
      <w:r>
        <w:rPr>
          <w:rFonts w:ascii="Segoe UI" w:hAnsi="Segoe UI"/>
          <w:color w:val="000000"/>
          <w:sz w:val="24"/>
        </w:rPr>
        <w:t>Decision trees, support vector machines, or deep learning models are chosen based on the complexity and nature of the healthcare data.</w:t>
      </w:r>
    </w:p>
    <w:p w14:paraId="540822FE" w14:textId="77777777" w:rsidR="009A0432" w:rsidRDefault="00000000">
      <w:pPr>
        <w:spacing w:line="480" w:lineRule="exact"/>
        <w:jc w:val="both"/>
      </w:pPr>
      <w:r>
        <w:rPr>
          <w:rFonts w:ascii="Segoe UI" w:hAnsi="Segoe UI"/>
          <w:b/>
          <w:color w:val="000000"/>
          <w:sz w:val="24"/>
        </w:rPr>
        <w:t>b. User Authentication:</w:t>
      </w:r>
    </w:p>
    <w:p w14:paraId="573346F5" w14:textId="77777777" w:rsidR="009A0432" w:rsidRDefault="00000000">
      <w:pPr>
        <w:spacing w:line="480" w:lineRule="exact"/>
        <w:jc w:val="both"/>
      </w:pPr>
      <w:r>
        <w:rPr>
          <w:rFonts w:ascii="Segoe UI" w:hAnsi="Segoe UI"/>
          <w:color w:val="000000"/>
          <w:sz w:val="24"/>
        </w:rPr>
        <w:t>Implement secure user authentication mechanisms to protect patient data.</w:t>
      </w:r>
    </w:p>
    <w:p w14:paraId="6536194A" w14:textId="77777777" w:rsidR="009A0432" w:rsidRDefault="00000000">
      <w:pPr>
        <w:spacing w:line="480" w:lineRule="exact"/>
        <w:jc w:val="both"/>
      </w:pPr>
      <w:r>
        <w:rPr>
          <w:rFonts w:ascii="Segoe UI" w:hAnsi="Segoe UI"/>
          <w:color w:val="000000"/>
          <w:sz w:val="24"/>
        </w:rPr>
        <w:t>Use industry-standard protocols like OAuth for secure access.</w:t>
      </w:r>
    </w:p>
    <w:p w14:paraId="6775287D" w14:textId="77777777" w:rsidR="009A0432" w:rsidRDefault="00000000">
      <w:pPr>
        <w:spacing w:line="480" w:lineRule="exact"/>
        <w:jc w:val="both"/>
      </w:pPr>
      <w:r>
        <w:rPr>
          <w:rFonts w:ascii="Segoe UI" w:hAnsi="Segoe UI"/>
          <w:b/>
          <w:color w:val="000000"/>
          <w:sz w:val="24"/>
        </w:rPr>
        <w:t>c. Data Security Measures:</w:t>
      </w:r>
    </w:p>
    <w:p w14:paraId="149F1FE0" w14:textId="77777777" w:rsidR="009A0432" w:rsidRDefault="00000000">
      <w:pPr>
        <w:spacing w:line="480" w:lineRule="exact"/>
        <w:jc w:val="both"/>
      </w:pPr>
      <w:r>
        <w:rPr>
          <w:rFonts w:ascii="Segoe UI" w:hAnsi="Segoe UI"/>
          <w:color w:val="000000"/>
          <w:sz w:val="24"/>
        </w:rPr>
        <w:t>Employ encryption protocols (e.g., HTTPS) for secure data transmission.</w:t>
      </w:r>
    </w:p>
    <w:p w14:paraId="37968D65" w14:textId="77777777" w:rsidR="009A0432" w:rsidRDefault="00000000">
      <w:pPr>
        <w:spacing w:line="480" w:lineRule="exact"/>
        <w:jc w:val="both"/>
      </w:pPr>
      <w:r>
        <w:rPr>
          <w:rFonts w:ascii="Segoe UI" w:hAnsi="Segoe UI"/>
          <w:color w:val="000000"/>
          <w:sz w:val="24"/>
        </w:rPr>
        <w:lastRenderedPageBreak/>
        <w:t>Regular security audits and updates to address potential vulnerabilities.</w:t>
      </w:r>
    </w:p>
    <w:p w14:paraId="25BB3E4D" w14:textId="77777777" w:rsidR="009A0432" w:rsidRDefault="00000000">
      <w:pPr>
        <w:spacing w:line="480" w:lineRule="exact"/>
        <w:jc w:val="both"/>
      </w:pPr>
      <w:r>
        <w:rPr>
          <w:rFonts w:ascii="Segoe UI" w:hAnsi="Segoe UI"/>
          <w:b/>
          <w:color w:val="000000"/>
          <w:sz w:val="24"/>
        </w:rPr>
        <w:t>d. Continuous Learning Mechanism:</w:t>
      </w:r>
    </w:p>
    <w:p w14:paraId="1B51C4F3" w14:textId="77777777" w:rsidR="009A0432" w:rsidRDefault="00000000">
      <w:pPr>
        <w:spacing w:line="480" w:lineRule="exact"/>
        <w:jc w:val="both"/>
      </w:pPr>
      <w:r>
        <w:rPr>
          <w:rFonts w:ascii="Segoe UI" w:hAnsi="Segoe UI"/>
          <w:color w:val="000000"/>
          <w:sz w:val="24"/>
        </w:rPr>
        <w:t>Implement a system for automatic model updates based on new data and user interactions.</w:t>
      </w:r>
    </w:p>
    <w:p w14:paraId="2AFD61DD" w14:textId="77777777" w:rsidR="009A0432" w:rsidRDefault="00000000">
      <w:pPr>
        <w:spacing w:line="480" w:lineRule="exact"/>
        <w:jc w:val="both"/>
      </w:pPr>
      <w:r>
        <w:rPr>
          <w:rFonts w:ascii="Segoe UI" w:hAnsi="Segoe UI"/>
          <w:color w:val="000000"/>
          <w:sz w:val="24"/>
        </w:rPr>
        <w:t>Regularly monitor and evaluate system performance for ongoing improvements.</w:t>
      </w:r>
    </w:p>
    <w:p w14:paraId="55A02EFB" w14:textId="77777777" w:rsidR="009A0432" w:rsidRDefault="00000000">
      <w:pPr>
        <w:spacing w:line="480" w:lineRule="exact"/>
        <w:jc w:val="both"/>
      </w:pPr>
      <w:r>
        <w:rPr>
          <w:rFonts w:ascii="Segoe UI" w:hAnsi="Segoe UI"/>
          <w:b/>
          <w:color w:val="000000"/>
          <w:sz w:val="24"/>
        </w:rPr>
        <w:t>e. Privacy Compliance:</w:t>
      </w:r>
    </w:p>
    <w:p w14:paraId="7D3728E6" w14:textId="77777777" w:rsidR="009A0432" w:rsidRDefault="00000000">
      <w:pPr>
        <w:spacing w:line="480" w:lineRule="exact"/>
        <w:jc w:val="both"/>
      </w:pPr>
      <w:r>
        <w:rPr>
          <w:rFonts w:ascii="Segoe UI" w:hAnsi="Segoe UI"/>
          <w:color w:val="000000"/>
          <w:sz w:val="24"/>
        </w:rPr>
        <w:t>Ensure compliance with healthcare data protection regulations such as HIPAA or GDPR.</w:t>
      </w:r>
    </w:p>
    <w:p w14:paraId="4828F7F7" w14:textId="77777777" w:rsidR="009A0432" w:rsidRDefault="00000000">
      <w:pPr>
        <w:spacing w:line="480" w:lineRule="exact"/>
        <w:jc w:val="both"/>
      </w:pPr>
      <w:r>
        <w:rPr>
          <w:rFonts w:ascii="Segoe UI" w:hAnsi="Segoe UI"/>
          <w:color w:val="000000"/>
          <w:sz w:val="24"/>
        </w:rPr>
        <w:t>Implement strict access controls to protect patient privacy.</w:t>
      </w:r>
    </w:p>
    <w:p w14:paraId="66BD94AC" w14:textId="77777777" w:rsidR="009A0432" w:rsidRDefault="00000000">
      <w:pPr>
        <w:spacing w:line="480" w:lineRule="exact"/>
        <w:jc w:val="both"/>
      </w:pPr>
      <w:r>
        <w:rPr>
          <w:rFonts w:ascii="Segoe UI" w:hAnsi="Segoe UI"/>
          <w:b/>
          <w:color w:val="000000"/>
          <w:sz w:val="24"/>
        </w:rPr>
        <w:t>f. Cloud Integration:</w:t>
      </w:r>
    </w:p>
    <w:p w14:paraId="11FD7170" w14:textId="77777777" w:rsidR="009A0432" w:rsidRDefault="00000000">
      <w:pPr>
        <w:spacing w:line="480" w:lineRule="exact"/>
        <w:jc w:val="both"/>
      </w:pPr>
      <w:r>
        <w:rPr>
          <w:rFonts w:ascii="Segoe UI" w:hAnsi="Segoe UI"/>
          <w:color w:val="000000"/>
          <w:sz w:val="24"/>
        </w:rPr>
        <w:t>Consider cloud-based solutions for scalability, flexibility, and ease of maintenance.</w:t>
      </w:r>
    </w:p>
    <w:p w14:paraId="42F59F31" w14:textId="77777777" w:rsidR="009A0432" w:rsidRDefault="00000000">
      <w:pPr>
        <w:spacing w:line="480" w:lineRule="exact"/>
        <w:jc w:val="both"/>
      </w:pPr>
      <w:r>
        <w:rPr>
          <w:rFonts w:ascii="Segoe UI" w:hAnsi="Segoe UI"/>
          <w:color w:val="000000"/>
          <w:sz w:val="24"/>
        </w:rPr>
        <w:t>Utilize cloud services for storage, computation, and deployment.</w:t>
      </w:r>
    </w:p>
    <w:p w14:paraId="63E8FBE8" w14:textId="77777777" w:rsidR="009A0432" w:rsidRDefault="00000000">
      <w:pPr>
        <w:spacing w:line="480" w:lineRule="exact"/>
        <w:jc w:val="both"/>
      </w:pPr>
      <w:r>
        <w:rPr>
          <w:rFonts w:ascii="Segoe UI" w:hAnsi="Segoe UI"/>
          <w:color w:val="000000"/>
          <w:sz w:val="24"/>
        </w:rPr>
        <w:t>The proposed system architecture and components are designed to create a cohesive and efficient solution for disease prediction and doctor recommendation. The emphasis on security, scalability, and user-centric design decisions ensures the system's effectiveness in delivering proactive, personalized, and secure healthcare services.</w:t>
      </w:r>
    </w:p>
    <w:p w14:paraId="7C14DCB4" w14:textId="77777777" w:rsidR="009A0432" w:rsidRDefault="00000000">
      <w:r>
        <w:br w:type="page"/>
      </w:r>
    </w:p>
    <w:p w14:paraId="4763D509" w14:textId="77777777" w:rsidR="009A0432" w:rsidRDefault="00000000">
      <w:pPr>
        <w:pStyle w:val="Heading1"/>
        <w:spacing w:line="480" w:lineRule="exact"/>
        <w:jc w:val="center"/>
      </w:pPr>
      <w:r>
        <w:lastRenderedPageBreak/>
        <w:t xml:space="preserve">ALGORITHMS EXPLANATION </w:t>
      </w:r>
    </w:p>
    <w:p w14:paraId="5BF0869F" w14:textId="77777777" w:rsidR="009A0432" w:rsidRDefault="00000000">
      <w:pPr>
        <w:spacing w:line="480" w:lineRule="exact"/>
        <w:jc w:val="both"/>
      </w:pPr>
      <w:r>
        <w:rPr>
          <w:rFonts w:ascii="Segoe UI" w:hAnsi="Segoe UI"/>
          <w:b/>
          <w:color w:val="000000"/>
          <w:sz w:val="24"/>
        </w:rPr>
        <w:t>Algorithms Explanation: Disease Prediction and Doctor Recommendation Using Machine Learning</w:t>
      </w:r>
    </w:p>
    <w:p w14:paraId="35695F20" w14:textId="77777777" w:rsidR="009A0432" w:rsidRDefault="00000000">
      <w:pPr>
        <w:spacing w:line="480" w:lineRule="exact"/>
        <w:jc w:val="both"/>
      </w:pPr>
      <w:r>
        <w:rPr>
          <w:rFonts w:ascii="Segoe UI" w:hAnsi="Segoe UI"/>
          <w:color w:val="000000"/>
          <w:sz w:val="24"/>
        </w:rPr>
        <w:t>The success of the proposed system relies on the effective utilization of machine learning algorithms for disease prediction and doctor recommendation. Here, we provide explanations for the algorithms employed in the different modules of the system:</w:t>
      </w:r>
    </w:p>
    <w:p w14:paraId="26730E8A" w14:textId="77777777" w:rsidR="009A0432" w:rsidRDefault="00000000">
      <w:pPr>
        <w:spacing w:line="480" w:lineRule="exact"/>
        <w:jc w:val="both"/>
      </w:pPr>
      <w:r>
        <w:rPr>
          <w:rFonts w:ascii="Segoe UI" w:hAnsi="Segoe UI"/>
          <w:b/>
          <w:color w:val="000000"/>
          <w:sz w:val="24"/>
        </w:rPr>
        <w:t>1. Disease Prediction Algorithms:</w:t>
      </w:r>
    </w:p>
    <w:p w14:paraId="27019BA7" w14:textId="77777777" w:rsidR="009A0432" w:rsidRDefault="00000000">
      <w:pPr>
        <w:spacing w:line="480" w:lineRule="exact"/>
        <w:jc w:val="both"/>
      </w:pPr>
      <w:r>
        <w:rPr>
          <w:rFonts w:ascii="Segoe UI" w:hAnsi="Segoe UI"/>
          <w:i/>
          <w:color w:val="000000"/>
          <w:sz w:val="24"/>
        </w:rPr>
        <w:t>a. Decision Trees:</w:t>
      </w:r>
    </w:p>
    <w:p w14:paraId="03BD0F24"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Decision trees are used for classification tasks, making them suitable for predicting the likelihood of specific diseases based on patient data. The algorithm builds a tree-like model, where each node represents a decision based on input features.</w:t>
      </w:r>
    </w:p>
    <w:p w14:paraId="06FA97C5" w14:textId="77777777" w:rsidR="009A0432" w:rsidRDefault="00000000">
      <w:pPr>
        <w:spacing w:line="480" w:lineRule="exact"/>
        <w:jc w:val="both"/>
      </w:pPr>
      <w:r>
        <w:rPr>
          <w:rFonts w:ascii="Segoe UI" w:hAnsi="Segoe UI"/>
          <w:b/>
          <w:color w:val="000000"/>
          <w:sz w:val="24"/>
        </w:rPr>
        <w:t>Application:</w:t>
      </w:r>
      <w:r>
        <w:rPr>
          <w:rFonts w:ascii="Segoe UI" w:hAnsi="Segoe UI"/>
          <w:color w:val="000000"/>
          <w:sz w:val="24"/>
        </w:rPr>
        <w:t xml:space="preserve"> Decision trees can analyze a variety of patient data, such as symptoms, medical history, and diagnostic results, to predict diseases with interpretability.</w:t>
      </w:r>
    </w:p>
    <w:p w14:paraId="569D232D" w14:textId="77777777" w:rsidR="009A0432" w:rsidRDefault="00000000">
      <w:pPr>
        <w:spacing w:line="480" w:lineRule="exact"/>
        <w:jc w:val="both"/>
      </w:pPr>
      <w:r>
        <w:rPr>
          <w:rFonts w:ascii="Segoe UI" w:hAnsi="Segoe UI"/>
          <w:i/>
          <w:color w:val="000000"/>
          <w:sz w:val="24"/>
        </w:rPr>
        <w:t>b. Support Vector Machines (SVM):</w:t>
      </w:r>
    </w:p>
    <w:p w14:paraId="655B618B"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SVM is a supervised learning algorithm that can perform both classification and regression tasks. It works by finding the hyperplane that best separates data points of different classes in a high-dimensional space.</w:t>
      </w:r>
    </w:p>
    <w:p w14:paraId="7DB9F66C" w14:textId="77777777" w:rsidR="009A0432" w:rsidRDefault="00000000">
      <w:pPr>
        <w:spacing w:line="480" w:lineRule="exact"/>
        <w:jc w:val="both"/>
      </w:pPr>
      <w:r>
        <w:rPr>
          <w:rFonts w:ascii="Segoe UI" w:hAnsi="Segoe UI"/>
          <w:b/>
          <w:color w:val="000000"/>
          <w:sz w:val="24"/>
        </w:rPr>
        <w:t>Application:</w:t>
      </w:r>
      <w:r>
        <w:rPr>
          <w:rFonts w:ascii="Segoe UI" w:hAnsi="Segoe UI"/>
          <w:color w:val="000000"/>
          <w:sz w:val="24"/>
        </w:rPr>
        <w:t xml:space="preserve"> SVM is applied to disease prediction tasks, effectively classifying patients into different disease categories based on their features.</w:t>
      </w:r>
    </w:p>
    <w:p w14:paraId="622F80C6" w14:textId="77777777" w:rsidR="009A0432" w:rsidRDefault="00000000">
      <w:pPr>
        <w:spacing w:line="480" w:lineRule="exact"/>
        <w:jc w:val="both"/>
      </w:pPr>
      <w:r>
        <w:rPr>
          <w:rFonts w:ascii="Segoe UI" w:hAnsi="Segoe UI"/>
          <w:i/>
          <w:color w:val="000000"/>
          <w:sz w:val="24"/>
        </w:rPr>
        <w:t>c. Deep Learning Models (Neural Networks):</w:t>
      </w:r>
    </w:p>
    <w:p w14:paraId="536C095D" w14:textId="77777777" w:rsidR="009A0432" w:rsidRDefault="00000000">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Neural networks, specifically deep learning models, are powerful for capturing complex patterns in large datasets. Convolutional Neural Networks (CNNs) or Recurrent Neural Networks (RNNs) can be employed for feature extraction and sequence modeling, respectively.</w:t>
      </w:r>
    </w:p>
    <w:p w14:paraId="72B02207" w14:textId="77777777" w:rsidR="009A0432" w:rsidRDefault="00000000">
      <w:pPr>
        <w:spacing w:line="480" w:lineRule="exact"/>
        <w:jc w:val="both"/>
      </w:pPr>
      <w:r>
        <w:rPr>
          <w:rFonts w:ascii="Segoe UI" w:hAnsi="Segoe UI"/>
          <w:b/>
          <w:color w:val="000000"/>
          <w:sz w:val="24"/>
        </w:rPr>
        <w:t>Application:</w:t>
      </w:r>
      <w:r>
        <w:rPr>
          <w:rFonts w:ascii="Segoe UI" w:hAnsi="Segoe UI"/>
          <w:color w:val="000000"/>
          <w:sz w:val="24"/>
        </w:rPr>
        <w:t xml:space="preserve"> Deep learning models excel in tasks where the relationships among various input features are intricate, making them suitable for advanced disease prediction tasks.</w:t>
      </w:r>
    </w:p>
    <w:p w14:paraId="6A16604D" w14:textId="77777777" w:rsidR="009A0432" w:rsidRDefault="00000000">
      <w:pPr>
        <w:spacing w:line="480" w:lineRule="exact"/>
        <w:jc w:val="both"/>
      </w:pPr>
      <w:r>
        <w:rPr>
          <w:rFonts w:ascii="Segoe UI" w:hAnsi="Segoe UI"/>
          <w:b/>
          <w:color w:val="000000"/>
          <w:sz w:val="24"/>
        </w:rPr>
        <w:t>2. Recommendation System Algorithm:</w:t>
      </w:r>
    </w:p>
    <w:p w14:paraId="77794A41" w14:textId="77777777" w:rsidR="009A0432" w:rsidRDefault="00000000">
      <w:pPr>
        <w:spacing w:line="480" w:lineRule="exact"/>
        <w:jc w:val="both"/>
      </w:pPr>
      <w:r>
        <w:rPr>
          <w:rFonts w:ascii="Segoe UI" w:hAnsi="Segoe UI"/>
          <w:i/>
          <w:color w:val="000000"/>
          <w:sz w:val="24"/>
        </w:rPr>
        <w:t>a. Collaborative Filtering:</w:t>
      </w:r>
    </w:p>
    <w:p w14:paraId="0322891E"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Collaborative filtering is a recommendation system technique that predicts a user's preferences based on the preferences of other users. In healthcare, this involves recommending healthcare professionals based on the preferences and historical choices of similar patients.</w:t>
      </w:r>
    </w:p>
    <w:p w14:paraId="5EF2EDC8" w14:textId="77777777" w:rsidR="009A0432" w:rsidRDefault="00000000">
      <w:pPr>
        <w:spacing w:line="480" w:lineRule="exact"/>
        <w:jc w:val="both"/>
      </w:pPr>
      <w:r>
        <w:rPr>
          <w:rFonts w:ascii="Segoe UI" w:hAnsi="Segoe UI"/>
          <w:b/>
          <w:color w:val="000000"/>
          <w:sz w:val="24"/>
        </w:rPr>
        <w:t>Application:</w:t>
      </w:r>
      <w:r>
        <w:rPr>
          <w:rFonts w:ascii="Segoe UI" w:hAnsi="Segoe UI"/>
          <w:color w:val="000000"/>
          <w:sz w:val="24"/>
        </w:rPr>
        <w:t xml:space="preserve"> Collaborative filtering helps personalize doctor recommendations by considering the preferences and choices of patients with similar disease profiles.</w:t>
      </w:r>
    </w:p>
    <w:p w14:paraId="2899001B" w14:textId="77777777" w:rsidR="009A0432" w:rsidRDefault="00000000">
      <w:pPr>
        <w:spacing w:line="480" w:lineRule="exact"/>
        <w:jc w:val="both"/>
      </w:pPr>
      <w:r>
        <w:rPr>
          <w:rFonts w:ascii="Segoe UI" w:hAnsi="Segoe UI"/>
          <w:i/>
          <w:color w:val="000000"/>
          <w:sz w:val="24"/>
        </w:rPr>
        <w:t>b. Content-Based Filtering:</w:t>
      </w:r>
    </w:p>
    <w:p w14:paraId="10A5CC40"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Content-based filtering recommends items (or, in this case, healthcare professionals) by comparing the content of the items and a user's profile. It suggests items that are similar to what the user has liked or interacted with before.</w:t>
      </w:r>
    </w:p>
    <w:p w14:paraId="43996ED1" w14:textId="77777777" w:rsidR="009A0432" w:rsidRDefault="00000000">
      <w:pPr>
        <w:spacing w:line="480" w:lineRule="exact"/>
        <w:jc w:val="both"/>
      </w:pPr>
      <w:r>
        <w:rPr>
          <w:rFonts w:ascii="Segoe UI" w:hAnsi="Segoe UI"/>
          <w:b/>
          <w:color w:val="000000"/>
          <w:sz w:val="24"/>
        </w:rPr>
        <w:t>Application:</w:t>
      </w:r>
      <w:r>
        <w:rPr>
          <w:rFonts w:ascii="Segoe UI" w:hAnsi="Segoe UI"/>
          <w:color w:val="000000"/>
          <w:sz w:val="24"/>
        </w:rPr>
        <w:t xml:space="preserve"> Content-based filtering is applied to recommend healthcare professionals based on the characteristics of the doctors (specialization, expertise) and the patient's preferences.</w:t>
      </w:r>
    </w:p>
    <w:p w14:paraId="703D3146" w14:textId="77777777" w:rsidR="009A0432" w:rsidRDefault="00000000">
      <w:pPr>
        <w:spacing w:line="480" w:lineRule="exact"/>
        <w:jc w:val="both"/>
      </w:pPr>
      <w:r>
        <w:rPr>
          <w:rFonts w:ascii="Segoe UI" w:hAnsi="Segoe UI"/>
          <w:b/>
          <w:color w:val="000000"/>
          <w:sz w:val="24"/>
        </w:rPr>
        <w:t>3. Continuous Learning Algorithm:</w:t>
      </w:r>
    </w:p>
    <w:p w14:paraId="7698331A" w14:textId="77777777" w:rsidR="009A0432" w:rsidRDefault="00000000">
      <w:pPr>
        <w:spacing w:line="480" w:lineRule="exact"/>
        <w:jc w:val="both"/>
      </w:pPr>
      <w:r>
        <w:rPr>
          <w:rFonts w:ascii="Segoe UI" w:hAnsi="Segoe UI"/>
          <w:i/>
          <w:color w:val="000000"/>
          <w:sz w:val="24"/>
        </w:rPr>
        <w:lastRenderedPageBreak/>
        <w:t>a. Online Learning:</w:t>
      </w:r>
    </w:p>
    <w:p w14:paraId="47ED6335"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Online learning is a machine learning paradigm where models are continuously updated as new data becomes available. It allows the system to adapt to changing trends and patterns over time.</w:t>
      </w:r>
    </w:p>
    <w:p w14:paraId="7903BE58" w14:textId="77777777" w:rsidR="009A0432" w:rsidRDefault="00000000">
      <w:pPr>
        <w:spacing w:line="480" w:lineRule="exact"/>
        <w:jc w:val="both"/>
      </w:pPr>
      <w:r>
        <w:rPr>
          <w:rFonts w:ascii="Segoe UI" w:hAnsi="Segoe UI"/>
          <w:b/>
          <w:color w:val="000000"/>
          <w:sz w:val="24"/>
        </w:rPr>
        <w:t>Application:</w:t>
      </w:r>
      <w:r>
        <w:rPr>
          <w:rFonts w:ascii="Segoe UI" w:hAnsi="Segoe UI"/>
          <w:color w:val="000000"/>
          <w:sz w:val="24"/>
        </w:rPr>
        <w:t xml:space="preserve"> Online learning is applied to continuously update disease prediction models and recommendation algorithms based on new patient data and user interactions.</w:t>
      </w:r>
    </w:p>
    <w:p w14:paraId="1FAA2ADC" w14:textId="77777777" w:rsidR="009A0432" w:rsidRDefault="00000000">
      <w:pPr>
        <w:spacing w:line="480" w:lineRule="exact"/>
        <w:jc w:val="both"/>
      </w:pPr>
      <w:r>
        <w:rPr>
          <w:rFonts w:ascii="Segoe UI" w:hAnsi="Segoe UI"/>
          <w:color w:val="000000"/>
          <w:sz w:val="24"/>
        </w:rPr>
        <w:t>These algorithms collectively form the backbone of the proposed system, providing accurate disease predictions and personalized doctor recommendations. The choice of algorithms depends on the nature of the data, the complexity of the tasks, and the interpretability required for healthcare decision-making. Continuous learning ensures that the system evolves and improves its predictions and recommendations over time.</w:t>
      </w:r>
    </w:p>
    <w:p w14:paraId="5E3AFB2F" w14:textId="77777777" w:rsidR="009A0432" w:rsidRDefault="00000000">
      <w:r>
        <w:br w:type="page"/>
      </w:r>
    </w:p>
    <w:p w14:paraId="17C31BEF" w14:textId="77777777" w:rsidR="009A0432" w:rsidRDefault="00000000">
      <w:pPr>
        <w:pStyle w:val="Heading1"/>
        <w:spacing w:line="480" w:lineRule="exact"/>
        <w:jc w:val="center"/>
      </w:pPr>
      <w:r>
        <w:lastRenderedPageBreak/>
        <w:t xml:space="preserve">IMPORTANT SAMPLE PYTHON CODE WITH LINE BY LINE EXPLANATION </w:t>
      </w:r>
    </w:p>
    <w:p w14:paraId="2B0FCA70"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Import necessary libraries</w:t>
      </w:r>
    </w:p>
    <w:p w14:paraId="17D5ED4D"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xml:space="preserve">from </w:t>
      </w:r>
      <w:proofErr w:type="spellStart"/>
      <w:proofErr w:type="gramStart"/>
      <w:r w:rsidRPr="007715FB">
        <w:rPr>
          <w:rFonts w:ascii="Segoe UI" w:hAnsi="Segoe UI"/>
          <w:color w:val="000000"/>
          <w:sz w:val="24"/>
        </w:rPr>
        <w:t>sklearn.model</w:t>
      </w:r>
      <w:proofErr w:type="gramEnd"/>
      <w:r w:rsidRPr="007715FB">
        <w:rPr>
          <w:rFonts w:ascii="Segoe UI" w:hAnsi="Segoe UI"/>
          <w:color w:val="000000"/>
          <w:sz w:val="24"/>
        </w:rPr>
        <w:t>_selection</w:t>
      </w:r>
      <w:proofErr w:type="spellEnd"/>
      <w:r w:rsidRPr="007715FB">
        <w:rPr>
          <w:rFonts w:ascii="Segoe UI" w:hAnsi="Segoe UI"/>
          <w:color w:val="000000"/>
          <w:sz w:val="24"/>
        </w:rPr>
        <w:t xml:space="preserve"> import </w:t>
      </w:r>
      <w:proofErr w:type="spellStart"/>
      <w:r w:rsidRPr="007715FB">
        <w:rPr>
          <w:rFonts w:ascii="Segoe UI" w:hAnsi="Segoe UI"/>
          <w:color w:val="000000"/>
          <w:sz w:val="24"/>
        </w:rPr>
        <w:t>train_test_split</w:t>
      </w:r>
      <w:proofErr w:type="spellEnd"/>
    </w:p>
    <w:p w14:paraId="04FD68CF"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xml:space="preserve">from </w:t>
      </w:r>
      <w:proofErr w:type="spellStart"/>
      <w:proofErr w:type="gramStart"/>
      <w:r w:rsidRPr="007715FB">
        <w:rPr>
          <w:rFonts w:ascii="Segoe UI" w:hAnsi="Segoe UI"/>
          <w:color w:val="000000"/>
          <w:sz w:val="24"/>
        </w:rPr>
        <w:t>sklearn.tree</w:t>
      </w:r>
      <w:proofErr w:type="spellEnd"/>
      <w:proofErr w:type="gramEnd"/>
      <w:r w:rsidRPr="007715FB">
        <w:rPr>
          <w:rFonts w:ascii="Segoe UI" w:hAnsi="Segoe UI"/>
          <w:color w:val="000000"/>
          <w:sz w:val="24"/>
        </w:rPr>
        <w:t xml:space="preserve"> import </w:t>
      </w:r>
      <w:proofErr w:type="spellStart"/>
      <w:r w:rsidRPr="007715FB">
        <w:rPr>
          <w:rFonts w:ascii="Segoe UI" w:hAnsi="Segoe UI"/>
          <w:color w:val="000000"/>
          <w:sz w:val="24"/>
        </w:rPr>
        <w:t>DecisionTreeClassifier</w:t>
      </w:r>
      <w:proofErr w:type="spellEnd"/>
    </w:p>
    <w:p w14:paraId="08AA8BC5"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xml:space="preserve">from </w:t>
      </w:r>
      <w:proofErr w:type="spellStart"/>
      <w:proofErr w:type="gramStart"/>
      <w:r w:rsidRPr="007715FB">
        <w:rPr>
          <w:rFonts w:ascii="Segoe UI" w:hAnsi="Segoe UI"/>
          <w:color w:val="000000"/>
          <w:sz w:val="24"/>
        </w:rPr>
        <w:t>sklearn.metrics</w:t>
      </w:r>
      <w:proofErr w:type="spellEnd"/>
      <w:proofErr w:type="gramEnd"/>
      <w:r w:rsidRPr="007715FB">
        <w:rPr>
          <w:rFonts w:ascii="Segoe UI" w:hAnsi="Segoe UI"/>
          <w:color w:val="000000"/>
          <w:sz w:val="24"/>
        </w:rPr>
        <w:t xml:space="preserve"> import </w:t>
      </w:r>
      <w:proofErr w:type="spellStart"/>
      <w:r w:rsidRPr="007715FB">
        <w:rPr>
          <w:rFonts w:ascii="Segoe UI" w:hAnsi="Segoe UI"/>
          <w:color w:val="000000"/>
          <w:sz w:val="24"/>
        </w:rPr>
        <w:t>accuracy_score</w:t>
      </w:r>
      <w:proofErr w:type="spellEnd"/>
      <w:r w:rsidRPr="007715FB">
        <w:rPr>
          <w:rFonts w:ascii="Segoe UI" w:hAnsi="Segoe UI"/>
          <w:color w:val="000000"/>
          <w:sz w:val="24"/>
        </w:rPr>
        <w:t xml:space="preserve">, </w:t>
      </w:r>
      <w:proofErr w:type="spellStart"/>
      <w:r w:rsidRPr="007715FB">
        <w:rPr>
          <w:rFonts w:ascii="Segoe UI" w:hAnsi="Segoe UI"/>
          <w:color w:val="000000"/>
          <w:sz w:val="24"/>
        </w:rPr>
        <w:t>classification_report</w:t>
      </w:r>
      <w:proofErr w:type="spellEnd"/>
    </w:p>
    <w:p w14:paraId="11C0AB62" w14:textId="77777777" w:rsidR="007715FB" w:rsidRPr="007715FB" w:rsidRDefault="007715FB" w:rsidP="007715FB">
      <w:pPr>
        <w:spacing w:line="480" w:lineRule="exact"/>
        <w:rPr>
          <w:rFonts w:ascii="Segoe UI" w:hAnsi="Segoe UI"/>
          <w:color w:val="000000"/>
          <w:sz w:val="24"/>
        </w:rPr>
      </w:pPr>
    </w:p>
    <w:p w14:paraId="277B8587"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Sample dataset (replace this with your actual healthcare dataset)</w:t>
      </w:r>
    </w:p>
    <w:p w14:paraId="48BE44FD"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Assume X contains features (e.g., age, blood pressure, cholesterol levels) and y contains the target variable (disease presence)</w:t>
      </w:r>
    </w:p>
    <w:p w14:paraId="4669798C"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X = [[25, 120, 180], [40, 140, 200], [30, 130, 190], [35, 125, 185], [45, 150, 210]]</w:t>
      </w:r>
    </w:p>
    <w:p w14:paraId="5768CF51"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y = [0, 1, 0, 1, 1</w:t>
      </w:r>
      <w:proofErr w:type="gramStart"/>
      <w:r w:rsidRPr="007715FB">
        <w:rPr>
          <w:rFonts w:ascii="Segoe UI" w:hAnsi="Segoe UI"/>
          <w:color w:val="000000"/>
          <w:sz w:val="24"/>
        </w:rPr>
        <w:t>]  #</w:t>
      </w:r>
      <w:proofErr w:type="gramEnd"/>
      <w:r w:rsidRPr="007715FB">
        <w:rPr>
          <w:rFonts w:ascii="Segoe UI" w:hAnsi="Segoe UI"/>
          <w:color w:val="000000"/>
          <w:sz w:val="24"/>
        </w:rPr>
        <w:t xml:space="preserve"> 0: No Disease, 1: Disease Present</w:t>
      </w:r>
    </w:p>
    <w:p w14:paraId="6AE63FFF" w14:textId="77777777" w:rsidR="007715FB" w:rsidRPr="007715FB" w:rsidRDefault="007715FB" w:rsidP="007715FB">
      <w:pPr>
        <w:spacing w:line="480" w:lineRule="exact"/>
        <w:rPr>
          <w:rFonts w:ascii="Segoe UI" w:hAnsi="Segoe UI"/>
          <w:color w:val="000000"/>
          <w:sz w:val="24"/>
        </w:rPr>
      </w:pPr>
    </w:p>
    <w:p w14:paraId="1E321738"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Split the dataset into training and testing sets</w:t>
      </w:r>
    </w:p>
    <w:p w14:paraId="02B1834F" w14:textId="77777777" w:rsidR="007715FB" w:rsidRPr="007715FB" w:rsidRDefault="007715FB" w:rsidP="007715FB">
      <w:pPr>
        <w:spacing w:line="480" w:lineRule="exact"/>
        <w:rPr>
          <w:rFonts w:ascii="Segoe UI" w:hAnsi="Segoe UI"/>
          <w:color w:val="000000"/>
          <w:sz w:val="24"/>
        </w:rPr>
      </w:pPr>
      <w:proofErr w:type="spellStart"/>
      <w:r w:rsidRPr="007715FB">
        <w:rPr>
          <w:rFonts w:ascii="Segoe UI" w:hAnsi="Segoe UI"/>
          <w:color w:val="000000"/>
          <w:sz w:val="24"/>
        </w:rPr>
        <w:t>X_train</w:t>
      </w:r>
      <w:proofErr w:type="spellEnd"/>
      <w:r w:rsidRPr="007715FB">
        <w:rPr>
          <w:rFonts w:ascii="Segoe UI" w:hAnsi="Segoe UI"/>
          <w:color w:val="000000"/>
          <w:sz w:val="24"/>
        </w:rPr>
        <w:t xml:space="preserve">, </w:t>
      </w:r>
      <w:proofErr w:type="spellStart"/>
      <w:r w:rsidRPr="007715FB">
        <w:rPr>
          <w:rFonts w:ascii="Segoe UI" w:hAnsi="Segoe UI"/>
          <w:color w:val="000000"/>
          <w:sz w:val="24"/>
        </w:rPr>
        <w:t>X_test</w:t>
      </w:r>
      <w:proofErr w:type="spellEnd"/>
      <w:r w:rsidRPr="007715FB">
        <w:rPr>
          <w:rFonts w:ascii="Segoe UI" w:hAnsi="Segoe UI"/>
          <w:color w:val="000000"/>
          <w:sz w:val="24"/>
        </w:rPr>
        <w:t xml:space="preserve">, </w:t>
      </w:r>
      <w:proofErr w:type="spellStart"/>
      <w:r w:rsidRPr="007715FB">
        <w:rPr>
          <w:rFonts w:ascii="Segoe UI" w:hAnsi="Segoe UI"/>
          <w:color w:val="000000"/>
          <w:sz w:val="24"/>
        </w:rPr>
        <w:t>y_train</w:t>
      </w:r>
      <w:proofErr w:type="spellEnd"/>
      <w:r w:rsidRPr="007715FB">
        <w:rPr>
          <w:rFonts w:ascii="Segoe UI" w:hAnsi="Segoe UI"/>
          <w:color w:val="000000"/>
          <w:sz w:val="24"/>
        </w:rPr>
        <w:t xml:space="preserve">, </w:t>
      </w:r>
      <w:proofErr w:type="spellStart"/>
      <w:r w:rsidRPr="007715FB">
        <w:rPr>
          <w:rFonts w:ascii="Segoe UI" w:hAnsi="Segoe UI"/>
          <w:color w:val="000000"/>
          <w:sz w:val="24"/>
        </w:rPr>
        <w:t>y_test</w:t>
      </w:r>
      <w:proofErr w:type="spellEnd"/>
      <w:r w:rsidRPr="007715FB">
        <w:rPr>
          <w:rFonts w:ascii="Segoe UI" w:hAnsi="Segoe UI"/>
          <w:color w:val="000000"/>
          <w:sz w:val="24"/>
        </w:rPr>
        <w:t xml:space="preserve"> = </w:t>
      </w:r>
      <w:proofErr w:type="spellStart"/>
      <w:r w:rsidRPr="007715FB">
        <w:rPr>
          <w:rFonts w:ascii="Segoe UI" w:hAnsi="Segoe UI"/>
          <w:color w:val="000000"/>
          <w:sz w:val="24"/>
        </w:rPr>
        <w:t>train_test_</w:t>
      </w:r>
      <w:proofErr w:type="gramStart"/>
      <w:r w:rsidRPr="007715FB">
        <w:rPr>
          <w:rFonts w:ascii="Segoe UI" w:hAnsi="Segoe UI"/>
          <w:color w:val="000000"/>
          <w:sz w:val="24"/>
        </w:rPr>
        <w:t>split</w:t>
      </w:r>
      <w:proofErr w:type="spellEnd"/>
      <w:r w:rsidRPr="007715FB">
        <w:rPr>
          <w:rFonts w:ascii="Segoe UI" w:hAnsi="Segoe UI"/>
          <w:color w:val="000000"/>
          <w:sz w:val="24"/>
        </w:rPr>
        <w:t>(</w:t>
      </w:r>
      <w:proofErr w:type="gramEnd"/>
      <w:r w:rsidRPr="007715FB">
        <w:rPr>
          <w:rFonts w:ascii="Segoe UI" w:hAnsi="Segoe UI"/>
          <w:color w:val="000000"/>
          <w:sz w:val="24"/>
        </w:rPr>
        <w:t xml:space="preserve">X, y, </w:t>
      </w:r>
      <w:proofErr w:type="spellStart"/>
      <w:r w:rsidRPr="007715FB">
        <w:rPr>
          <w:rFonts w:ascii="Segoe UI" w:hAnsi="Segoe UI"/>
          <w:color w:val="000000"/>
          <w:sz w:val="24"/>
        </w:rPr>
        <w:t>test_size</w:t>
      </w:r>
      <w:proofErr w:type="spellEnd"/>
      <w:r w:rsidRPr="007715FB">
        <w:rPr>
          <w:rFonts w:ascii="Segoe UI" w:hAnsi="Segoe UI"/>
          <w:color w:val="000000"/>
          <w:sz w:val="24"/>
        </w:rPr>
        <w:t xml:space="preserve">=0.2, </w:t>
      </w:r>
      <w:proofErr w:type="spellStart"/>
      <w:r w:rsidRPr="007715FB">
        <w:rPr>
          <w:rFonts w:ascii="Segoe UI" w:hAnsi="Segoe UI"/>
          <w:color w:val="000000"/>
          <w:sz w:val="24"/>
        </w:rPr>
        <w:t>random_state</w:t>
      </w:r>
      <w:proofErr w:type="spellEnd"/>
      <w:r w:rsidRPr="007715FB">
        <w:rPr>
          <w:rFonts w:ascii="Segoe UI" w:hAnsi="Segoe UI"/>
          <w:color w:val="000000"/>
          <w:sz w:val="24"/>
        </w:rPr>
        <w:t>=42)</w:t>
      </w:r>
    </w:p>
    <w:p w14:paraId="6F071782" w14:textId="77777777" w:rsidR="007715FB" w:rsidRPr="007715FB" w:rsidRDefault="007715FB" w:rsidP="007715FB">
      <w:pPr>
        <w:spacing w:line="480" w:lineRule="exact"/>
        <w:rPr>
          <w:rFonts w:ascii="Segoe UI" w:hAnsi="Segoe UI"/>
          <w:color w:val="000000"/>
          <w:sz w:val="24"/>
        </w:rPr>
      </w:pPr>
    </w:p>
    <w:p w14:paraId="7E1DBDB4"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Initialize the Decision Tree Classifier</w:t>
      </w:r>
    </w:p>
    <w:p w14:paraId="56038D50" w14:textId="77777777" w:rsidR="007715FB" w:rsidRPr="007715FB" w:rsidRDefault="007715FB" w:rsidP="007715FB">
      <w:pPr>
        <w:spacing w:line="480" w:lineRule="exact"/>
        <w:rPr>
          <w:rFonts w:ascii="Segoe UI" w:hAnsi="Segoe UI"/>
          <w:color w:val="000000"/>
          <w:sz w:val="24"/>
        </w:rPr>
      </w:pPr>
      <w:proofErr w:type="spellStart"/>
      <w:r w:rsidRPr="007715FB">
        <w:rPr>
          <w:rFonts w:ascii="Segoe UI" w:hAnsi="Segoe UI"/>
          <w:color w:val="000000"/>
          <w:sz w:val="24"/>
        </w:rPr>
        <w:t>clf</w:t>
      </w:r>
      <w:proofErr w:type="spellEnd"/>
      <w:r w:rsidRPr="007715FB">
        <w:rPr>
          <w:rFonts w:ascii="Segoe UI" w:hAnsi="Segoe UI"/>
          <w:color w:val="000000"/>
          <w:sz w:val="24"/>
        </w:rPr>
        <w:t xml:space="preserve"> = </w:t>
      </w:r>
      <w:proofErr w:type="spellStart"/>
      <w:proofErr w:type="gramStart"/>
      <w:r w:rsidRPr="007715FB">
        <w:rPr>
          <w:rFonts w:ascii="Segoe UI" w:hAnsi="Segoe UI"/>
          <w:color w:val="000000"/>
          <w:sz w:val="24"/>
        </w:rPr>
        <w:t>DecisionTreeClassifier</w:t>
      </w:r>
      <w:proofErr w:type="spellEnd"/>
      <w:r w:rsidRPr="007715FB">
        <w:rPr>
          <w:rFonts w:ascii="Segoe UI" w:hAnsi="Segoe UI"/>
          <w:color w:val="000000"/>
          <w:sz w:val="24"/>
        </w:rPr>
        <w:t>(</w:t>
      </w:r>
      <w:proofErr w:type="gramEnd"/>
      <w:r w:rsidRPr="007715FB">
        <w:rPr>
          <w:rFonts w:ascii="Segoe UI" w:hAnsi="Segoe UI"/>
          <w:color w:val="000000"/>
          <w:sz w:val="24"/>
        </w:rPr>
        <w:t>)</w:t>
      </w:r>
    </w:p>
    <w:p w14:paraId="615117B1" w14:textId="77777777" w:rsidR="007715FB" w:rsidRPr="007715FB" w:rsidRDefault="007715FB" w:rsidP="007715FB">
      <w:pPr>
        <w:spacing w:line="480" w:lineRule="exact"/>
        <w:rPr>
          <w:rFonts w:ascii="Segoe UI" w:hAnsi="Segoe UI"/>
          <w:color w:val="000000"/>
          <w:sz w:val="24"/>
        </w:rPr>
      </w:pPr>
    </w:p>
    <w:p w14:paraId="7F06D523"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Train the classifier using the training data</w:t>
      </w:r>
    </w:p>
    <w:p w14:paraId="442B98E0" w14:textId="77777777" w:rsidR="007715FB" w:rsidRPr="007715FB" w:rsidRDefault="007715FB" w:rsidP="007715FB">
      <w:pPr>
        <w:spacing w:line="480" w:lineRule="exact"/>
        <w:rPr>
          <w:rFonts w:ascii="Segoe UI" w:hAnsi="Segoe UI"/>
          <w:color w:val="000000"/>
          <w:sz w:val="24"/>
        </w:rPr>
      </w:pPr>
      <w:proofErr w:type="spellStart"/>
      <w:proofErr w:type="gramStart"/>
      <w:r w:rsidRPr="007715FB">
        <w:rPr>
          <w:rFonts w:ascii="Segoe UI" w:hAnsi="Segoe UI"/>
          <w:color w:val="000000"/>
          <w:sz w:val="24"/>
        </w:rPr>
        <w:lastRenderedPageBreak/>
        <w:t>clf.fit</w:t>
      </w:r>
      <w:proofErr w:type="spellEnd"/>
      <w:r w:rsidRPr="007715FB">
        <w:rPr>
          <w:rFonts w:ascii="Segoe UI" w:hAnsi="Segoe UI"/>
          <w:color w:val="000000"/>
          <w:sz w:val="24"/>
        </w:rPr>
        <w:t>(</w:t>
      </w:r>
      <w:proofErr w:type="spellStart"/>
      <w:proofErr w:type="gramEnd"/>
      <w:r w:rsidRPr="007715FB">
        <w:rPr>
          <w:rFonts w:ascii="Segoe UI" w:hAnsi="Segoe UI"/>
          <w:color w:val="000000"/>
          <w:sz w:val="24"/>
        </w:rPr>
        <w:t>X_train</w:t>
      </w:r>
      <w:proofErr w:type="spellEnd"/>
      <w:r w:rsidRPr="007715FB">
        <w:rPr>
          <w:rFonts w:ascii="Segoe UI" w:hAnsi="Segoe UI"/>
          <w:color w:val="000000"/>
          <w:sz w:val="24"/>
        </w:rPr>
        <w:t xml:space="preserve">, </w:t>
      </w:r>
      <w:proofErr w:type="spellStart"/>
      <w:r w:rsidRPr="007715FB">
        <w:rPr>
          <w:rFonts w:ascii="Segoe UI" w:hAnsi="Segoe UI"/>
          <w:color w:val="000000"/>
          <w:sz w:val="24"/>
        </w:rPr>
        <w:t>y_train</w:t>
      </w:r>
      <w:proofErr w:type="spellEnd"/>
      <w:r w:rsidRPr="007715FB">
        <w:rPr>
          <w:rFonts w:ascii="Segoe UI" w:hAnsi="Segoe UI"/>
          <w:color w:val="000000"/>
          <w:sz w:val="24"/>
        </w:rPr>
        <w:t>)</w:t>
      </w:r>
    </w:p>
    <w:p w14:paraId="57949846" w14:textId="77777777" w:rsidR="007715FB" w:rsidRPr="007715FB" w:rsidRDefault="007715FB" w:rsidP="007715FB">
      <w:pPr>
        <w:spacing w:line="480" w:lineRule="exact"/>
        <w:rPr>
          <w:rFonts w:ascii="Segoe UI" w:hAnsi="Segoe UI"/>
          <w:color w:val="000000"/>
          <w:sz w:val="24"/>
        </w:rPr>
      </w:pPr>
    </w:p>
    <w:p w14:paraId="7AA29988"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Make predictions on the test set</w:t>
      </w:r>
    </w:p>
    <w:p w14:paraId="4AE8EA05" w14:textId="77777777" w:rsidR="007715FB" w:rsidRPr="007715FB" w:rsidRDefault="007715FB" w:rsidP="007715FB">
      <w:pPr>
        <w:spacing w:line="480" w:lineRule="exact"/>
        <w:rPr>
          <w:rFonts w:ascii="Segoe UI" w:hAnsi="Segoe UI"/>
          <w:color w:val="000000"/>
          <w:sz w:val="24"/>
        </w:rPr>
      </w:pPr>
      <w:proofErr w:type="spellStart"/>
      <w:r w:rsidRPr="007715FB">
        <w:rPr>
          <w:rFonts w:ascii="Segoe UI" w:hAnsi="Segoe UI"/>
          <w:color w:val="000000"/>
          <w:sz w:val="24"/>
        </w:rPr>
        <w:t>y_pred</w:t>
      </w:r>
      <w:proofErr w:type="spellEnd"/>
      <w:r w:rsidRPr="007715FB">
        <w:rPr>
          <w:rFonts w:ascii="Segoe UI" w:hAnsi="Segoe UI"/>
          <w:color w:val="000000"/>
          <w:sz w:val="24"/>
        </w:rPr>
        <w:t xml:space="preserve"> = </w:t>
      </w:r>
      <w:proofErr w:type="spellStart"/>
      <w:proofErr w:type="gramStart"/>
      <w:r w:rsidRPr="007715FB">
        <w:rPr>
          <w:rFonts w:ascii="Segoe UI" w:hAnsi="Segoe UI"/>
          <w:color w:val="000000"/>
          <w:sz w:val="24"/>
        </w:rPr>
        <w:t>clf.predict</w:t>
      </w:r>
      <w:proofErr w:type="spellEnd"/>
      <w:proofErr w:type="gramEnd"/>
      <w:r w:rsidRPr="007715FB">
        <w:rPr>
          <w:rFonts w:ascii="Segoe UI" w:hAnsi="Segoe UI"/>
          <w:color w:val="000000"/>
          <w:sz w:val="24"/>
        </w:rPr>
        <w:t>(</w:t>
      </w:r>
      <w:proofErr w:type="spellStart"/>
      <w:r w:rsidRPr="007715FB">
        <w:rPr>
          <w:rFonts w:ascii="Segoe UI" w:hAnsi="Segoe UI"/>
          <w:color w:val="000000"/>
          <w:sz w:val="24"/>
        </w:rPr>
        <w:t>X_test</w:t>
      </w:r>
      <w:proofErr w:type="spellEnd"/>
      <w:r w:rsidRPr="007715FB">
        <w:rPr>
          <w:rFonts w:ascii="Segoe UI" w:hAnsi="Segoe UI"/>
          <w:color w:val="000000"/>
          <w:sz w:val="24"/>
        </w:rPr>
        <w:t>)</w:t>
      </w:r>
    </w:p>
    <w:p w14:paraId="6466A625" w14:textId="77777777" w:rsidR="007715FB" w:rsidRPr="007715FB" w:rsidRDefault="007715FB" w:rsidP="007715FB">
      <w:pPr>
        <w:spacing w:line="480" w:lineRule="exact"/>
        <w:rPr>
          <w:rFonts w:ascii="Segoe UI" w:hAnsi="Segoe UI"/>
          <w:color w:val="000000"/>
          <w:sz w:val="24"/>
        </w:rPr>
      </w:pPr>
    </w:p>
    <w:p w14:paraId="5100BB99"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Evaluate the model</w:t>
      </w:r>
    </w:p>
    <w:p w14:paraId="2429B47A"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xml:space="preserve">accuracy = </w:t>
      </w:r>
      <w:proofErr w:type="spellStart"/>
      <w:r w:rsidRPr="007715FB">
        <w:rPr>
          <w:rFonts w:ascii="Segoe UI" w:hAnsi="Segoe UI"/>
          <w:color w:val="000000"/>
          <w:sz w:val="24"/>
        </w:rPr>
        <w:t>accuracy_</w:t>
      </w:r>
      <w:proofErr w:type="gramStart"/>
      <w:r w:rsidRPr="007715FB">
        <w:rPr>
          <w:rFonts w:ascii="Segoe UI" w:hAnsi="Segoe UI"/>
          <w:color w:val="000000"/>
          <w:sz w:val="24"/>
        </w:rPr>
        <w:t>score</w:t>
      </w:r>
      <w:proofErr w:type="spellEnd"/>
      <w:r w:rsidRPr="007715FB">
        <w:rPr>
          <w:rFonts w:ascii="Segoe UI" w:hAnsi="Segoe UI"/>
          <w:color w:val="000000"/>
          <w:sz w:val="24"/>
        </w:rPr>
        <w:t>(</w:t>
      </w:r>
      <w:proofErr w:type="spellStart"/>
      <w:proofErr w:type="gramEnd"/>
      <w:r w:rsidRPr="007715FB">
        <w:rPr>
          <w:rFonts w:ascii="Segoe UI" w:hAnsi="Segoe UI"/>
          <w:color w:val="000000"/>
          <w:sz w:val="24"/>
        </w:rPr>
        <w:t>y_test</w:t>
      </w:r>
      <w:proofErr w:type="spellEnd"/>
      <w:r w:rsidRPr="007715FB">
        <w:rPr>
          <w:rFonts w:ascii="Segoe UI" w:hAnsi="Segoe UI"/>
          <w:color w:val="000000"/>
          <w:sz w:val="24"/>
        </w:rPr>
        <w:t xml:space="preserve">, </w:t>
      </w:r>
      <w:proofErr w:type="spellStart"/>
      <w:r w:rsidRPr="007715FB">
        <w:rPr>
          <w:rFonts w:ascii="Segoe UI" w:hAnsi="Segoe UI"/>
          <w:color w:val="000000"/>
          <w:sz w:val="24"/>
        </w:rPr>
        <w:t>y_pred</w:t>
      </w:r>
      <w:proofErr w:type="spellEnd"/>
      <w:r w:rsidRPr="007715FB">
        <w:rPr>
          <w:rFonts w:ascii="Segoe UI" w:hAnsi="Segoe UI"/>
          <w:color w:val="000000"/>
          <w:sz w:val="24"/>
        </w:rPr>
        <w:t>)</w:t>
      </w:r>
    </w:p>
    <w:p w14:paraId="6EFD6244"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xml:space="preserve">report = </w:t>
      </w:r>
      <w:proofErr w:type="spellStart"/>
      <w:r w:rsidRPr="007715FB">
        <w:rPr>
          <w:rFonts w:ascii="Segoe UI" w:hAnsi="Segoe UI"/>
          <w:color w:val="000000"/>
          <w:sz w:val="24"/>
        </w:rPr>
        <w:t>classification_</w:t>
      </w:r>
      <w:proofErr w:type="gramStart"/>
      <w:r w:rsidRPr="007715FB">
        <w:rPr>
          <w:rFonts w:ascii="Segoe UI" w:hAnsi="Segoe UI"/>
          <w:color w:val="000000"/>
          <w:sz w:val="24"/>
        </w:rPr>
        <w:t>report</w:t>
      </w:r>
      <w:proofErr w:type="spellEnd"/>
      <w:r w:rsidRPr="007715FB">
        <w:rPr>
          <w:rFonts w:ascii="Segoe UI" w:hAnsi="Segoe UI"/>
          <w:color w:val="000000"/>
          <w:sz w:val="24"/>
        </w:rPr>
        <w:t>(</w:t>
      </w:r>
      <w:proofErr w:type="spellStart"/>
      <w:proofErr w:type="gramEnd"/>
      <w:r w:rsidRPr="007715FB">
        <w:rPr>
          <w:rFonts w:ascii="Segoe UI" w:hAnsi="Segoe UI"/>
          <w:color w:val="000000"/>
          <w:sz w:val="24"/>
        </w:rPr>
        <w:t>y_test</w:t>
      </w:r>
      <w:proofErr w:type="spellEnd"/>
      <w:r w:rsidRPr="007715FB">
        <w:rPr>
          <w:rFonts w:ascii="Segoe UI" w:hAnsi="Segoe UI"/>
          <w:color w:val="000000"/>
          <w:sz w:val="24"/>
        </w:rPr>
        <w:t xml:space="preserve">, </w:t>
      </w:r>
      <w:proofErr w:type="spellStart"/>
      <w:r w:rsidRPr="007715FB">
        <w:rPr>
          <w:rFonts w:ascii="Segoe UI" w:hAnsi="Segoe UI"/>
          <w:color w:val="000000"/>
          <w:sz w:val="24"/>
        </w:rPr>
        <w:t>y_pred</w:t>
      </w:r>
      <w:proofErr w:type="spellEnd"/>
      <w:r w:rsidRPr="007715FB">
        <w:rPr>
          <w:rFonts w:ascii="Segoe UI" w:hAnsi="Segoe UI"/>
          <w:color w:val="000000"/>
          <w:sz w:val="24"/>
        </w:rPr>
        <w:t>)</w:t>
      </w:r>
    </w:p>
    <w:p w14:paraId="09AFC284" w14:textId="77777777" w:rsidR="007715FB" w:rsidRPr="007715FB" w:rsidRDefault="007715FB" w:rsidP="007715FB">
      <w:pPr>
        <w:spacing w:line="480" w:lineRule="exact"/>
        <w:rPr>
          <w:rFonts w:ascii="Segoe UI" w:hAnsi="Segoe UI"/>
          <w:color w:val="000000"/>
          <w:sz w:val="24"/>
        </w:rPr>
      </w:pPr>
    </w:p>
    <w:p w14:paraId="36C60683" w14:textId="77777777" w:rsidR="007715FB" w:rsidRPr="007715FB" w:rsidRDefault="007715FB" w:rsidP="007715FB">
      <w:pPr>
        <w:spacing w:line="480" w:lineRule="exact"/>
        <w:rPr>
          <w:rFonts w:ascii="Segoe UI" w:hAnsi="Segoe UI"/>
          <w:color w:val="000000"/>
          <w:sz w:val="24"/>
        </w:rPr>
      </w:pPr>
      <w:r w:rsidRPr="007715FB">
        <w:rPr>
          <w:rFonts w:ascii="Segoe UI" w:hAnsi="Segoe UI"/>
          <w:color w:val="000000"/>
          <w:sz w:val="24"/>
        </w:rPr>
        <w:t># Print the results</w:t>
      </w:r>
    </w:p>
    <w:p w14:paraId="65F4B125" w14:textId="77777777" w:rsidR="007715FB" w:rsidRPr="007715FB" w:rsidRDefault="007715FB" w:rsidP="007715FB">
      <w:pPr>
        <w:spacing w:line="480" w:lineRule="exact"/>
        <w:rPr>
          <w:rFonts w:ascii="Segoe UI" w:hAnsi="Segoe UI"/>
          <w:color w:val="000000"/>
          <w:sz w:val="24"/>
        </w:rPr>
      </w:pPr>
      <w:proofErr w:type="gramStart"/>
      <w:r w:rsidRPr="007715FB">
        <w:rPr>
          <w:rFonts w:ascii="Segoe UI" w:hAnsi="Segoe UI"/>
          <w:color w:val="000000"/>
          <w:sz w:val="24"/>
        </w:rPr>
        <w:t>print(</w:t>
      </w:r>
      <w:proofErr w:type="spellStart"/>
      <w:proofErr w:type="gramEnd"/>
      <w:r w:rsidRPr="007715FB">
        <w:rPr>
          <w:rFonts w:ascii="Segoe UI" w:hAnsi="Segoe UI"/>
          <w:color w:val="000000"/>
          <w:sz w:val="24"/>
        </w:rPr>
        <w:t>f"Accuracy</w:t>
      </w:r>
      <w:proofErr w:type="spellEnd"/>
      <w:r w:rsidRPr="007715FB">
        <w:rPr>
          <w:rFonts w:ascii="Segoe UI" w:hAnsi="Segoe UI"/>
          <w:color w:val="000000"/>
          <w:sz w:val="24"/>
        </w:rPr>
        <w:t>: {accuracy}")</w:t>
      </w:r>
    </w:p>
    <w:p w14:paraId="08B733E8" w14:textId="773CC54F" w:rsidR="009A0432" w:rsidRDefault="007715FB" w:rsidP="007715FB">
      <w:pPr>
        <w:spacing w:line="480" w:lineRule="exact"/>
      </w:pPr>
      <w:proofErr w:type="gramStart"/>
      <w:r w:rsidRPr="007715FB">
        <w:rPr>
          <w:rFonts w:ascii="Segoe UI" w:hAnsi="Segoe UI"/>
          <w:color w:val="000000"/>
          <w:sz w:val="24"/>
        </w:rPr>
        <w:t>print(</w:t>
      </w:r>
      <w:proofErr w:type="gramEnd"/>
      <w:r w:rsidRPr="007715FB">
        <w:rPr>
          <w:rFonts w:ascii="Segoe UI" w:hAnsi="Segoe UI"/>
          <w:color w:val="000000"/>
          <w:sz w:val="24"/>
        </w:rPr>
        <w:t>"Classification Report:\n", report)</w:t>
      </w:r>
      <w:r>
        <w:rPr>
          <w:rFonts w:ascii="inherit" w:hAnsi="inherit"/>
          <w:color w:val="FFFFFF"/>
          <w:sz w:val="24"/>
        </w:rPr>
        <w:t>)</w:t>
      </w:r>
      <w:r w:rsidR="00000000">
        <w:rPr>
          <w:rFonts w:ascii="inherit" w:hAnsi="inherit"/>
          <w:color w:val="FFFFFF"/>
          <w:sz w:val="24"/>
        </w:rPr>
        <w:t xml:space="preserve"> </w:t>
      </w:r>
    </w:p>
    <w:p w14:paraId="774EF4DD" w14:textId="77777777" w:rsidR="009A0432" w:rsidRDefault="00000000">
      <w:pPr>
        <w:spacing w:line="480" w:lineRule="exact"/>
        <w:jc w:val="both"/>
      </w:pPr>
      <w:r>
        <w:rPr>
          <w:rFonts w:ascii="Segoe UI" w:hAnsi="Segoe UI"/>
          <w:b/>
          <w:color w:val="000000"/>
          <w:sz w:val="24"/>
        </w:rPr>
        <w:t>Explanation:</w:t>
      </w:r>
    </w:p>
    <w:p w14:paraId="2B14BB39" w14:textId="77777777" w:rsidR="009A0432" w:rsidRDefault="00000000">
      <w:pPr>
        <w:spacing w:line="480" w:lineRule="exact"/>
        <w:jc w:val="both"/>
      </w:pPr>
      <w:r>
        <w:rPr>
          <w:rFonts w:ascii="Segoe UI" w:hAnsi="Segoe UI"/>
          <w:b/>
          <w:color w:val="000000"/>
          <w:sz w:val="24"/>
        </w:rPr>
        <w:t>Import Libraries:</w:t>
      </w:r>
    </w:p>
    <w:p w14:paraId="555F33C7" w14:textId="77777777" w:rsidR="009A0432" w:rsidRDefault="00000000">
      <w:pPr>
        <w:spacing w:line="480" w:lineRule="exact"/>
        <w:jc w:val="both"/>
      </w:pPr>
      <w:r>
        <w:rPr>
          <w:rFonts w:ascii="Segoe UI" w:hAnsi="Segoe UI"/>
          <w:color w:val="000000"/>
          <w:sz w:val="24"/>
        </w:rPr>
        <w:t>We import necessary libraries, including scikit-learn for machine learning functionalities.</w:t>
      </w:r>
    </w:p>
    <w:p w14:paraId="40522A5E" w14:textId="77777777" w:rsidR="009A0432" w:rsidRDefault="00000000">
      <w:pPr>
        <w:spacing w:line="480" w:lineRule="exact"/>
        <w:jc w:val="both"/>
      </w:pPr>
      <w:r>
        <w:rPr>
          <w:rFonts w:ascii="Segoe UI" w:hAnsi="Segoe UI"/>
          <w:b/>
          <w:color w:val="000000"/>
          <w:sz w:val="24"/>
        </w:rPr>
        <w:t>Sample Dataset:</w:t>
      </w:r>
    </w:p>
    <w:p w14:paraId="2B302028" w14:textId="77777777" w:rsidR="009A0432" w:rsidRDefault="00000000">
      <w:pPr>
        <w:spacing w:line="480" w:lineRule="exact"/>
        <w:jc w:val="both"/>
      </w:pPr>
      <w:r>
        <w:rPr>
          <w:rFonts w:ascii="Segoe UI" w:hAnsi="Segoe UI"/>
          <w:color w:val="000000"/>
          <w:sz w:val="24"/>
        </w:rPr>
        <w:t>We define a simple dataset with features (X) and corresponding target variable (y). In a real-world scenario, this dataset would be replaced with your actual healthcare data.</w:t>
      </w:r>
    </w:p>
    <w:p w14:paraId="704E675C" w14:textId="77777777" w:rsidR="009A0432" w:rsidRDefault="00000000">
      <w:pPr>
        <w:spacing w:line="480" w:lineRule="exact"/>
        <w:jc w:val="both"/>
      </w:pPr>
      <w:r>
        <w:rPr>
          <w:rFonts w:ascii="Segoe UI" w:hAnsi="Segoe UI"/>
          <w:b/>
          <w:color w:val="000000"/>
          <w:sz w:val="24"/>
        </w:rPr>
        <w:t>Split Dataset:</w:t>
      </w:r>
    </w:p>
    <w:p w14:paraId="0AE0238B" w14:textId="77777777" w:rsidR="009A0432" w:rsidRDefault="00000000">
      <w:pPr>
        <w:spacing w:line="480" w:lineRule="exact"/>
        <w:jc w:val="both"/>
      </w:pPr>
      <w:r>
        <w:rPr>
          <w:rFonts w:ascii="Segoe UI" w:hAnsi="Segoe UI"/>
          <w:color w:val="000000"/>
          <w:sz w:val="24"/>
        </w:rPr>
        <w:lastRenderedPageBreak/>
        <w:t xml:space="preserve">The dataset is split into training and testing sets using </w:t>
      </w:r>
      <w:r>
        <w:rPr>
          <w:rFonts w:ascii="Ubuntu Mono" w:hAnsi="Ubuntu Mono"/>
          <w:b/>
          <w:color w:val="000000"/>
          <w:sz w:val="24"/>
        </w:rPr>
        <w:t>train_test_split</w:t>
      </w:r>
      <w:r>
        <w:rPr>
          <w:rFonts w:ascii="Segoe UI" w:hAnsi="Segoe UI"/>
          <w:color w:val="000000"/>
          <w:sz w:val="24"/>
        </w:rPr>
        <w:t xml:space="preserve"> to evaluate the model's performance.</w:t>
      </w:r>
    </w:p>
    <w:p w14:paraId="53C04D5B" w14:textId="77777777" w:rsidR="009A0432" w:rsidRDefault="00000000">
      <w:pPr>
        <w:spacing w:line="480" w:lineRule="exact"/>
        <w:jc w:val="both"/>
      </w:pPr>
      <w:r>
        <w:rPr>
          <w:rFonts w:ascii="Segoe UI" w:hAnsi="Segoe UI"/>
          <w:b/>
          <w:color w:val="000000"/>
          <w:sz w:val="24"/>
        </w:rPr>
        <w:t>Initialize Decision Tree Classifier:</w:t>
      </w:r>
    </w:p>
    <w:p w14:paraId="13648F4D" w14:textId="77777777" w:rsidR="009A0432" w:rsidRDefault="00000000">
      <w:pPr>
        <w:spacing w:line="480" w:lineRule="exact"/>
        <w:jc w:val="both"/>
      </w:pPr>
      <w:r>
        <w:rPr>
          <w:rFonts w:ascii="Segoe UI" w:hAnsi="Segoe UI"/>
          <w:color w:val="000000"/>
          <w:sz w:val="24"/>
        </w:rPr>
        <w:t>We create an instance of the Decision Tree Classifier.</w:t>
      </w:r>
    </w:p>
    <w:p w14:paraId="13DA3E63" w14:textId="77777777" w:rsidR="009A0432" w:rsidRDefault="00000000">
      <w:pPr>
        <w:spacing w:line="480" w:lineRule="exact"/>
        <w:jc w:val="both"/>
      </w:pPr>
      <w:r>
        <w:rPr>
          <w:rFonts w:ascii="Segoe UI" w:hAnsi="Segoe UI"/>
          <w:b/>
          <w:color w:val="000000"/>
          <w:sz w:val="24"/>
        </w:rPr>
        <w:t>Train the Model:</w:t>
      </w:r>
    </w:p>
    <w:p w14:paraId="36982565" w14:textId="77777777" w:rsidR="009A0432" w:rsidRDefault="00000000">
      <w:pPr>
        <w:spacing w:line="480" w:lineRule="exact"/>
        <w:jc w:val="both"/>
      </w:pPr>
      <w:r>
        <w:rPr>
          <w:rFonts w:ascii="Segoe UI" w:hAnsi="Segoe UI"/>
          <w:color w:val="000000"/>
          <w:sz w:val="24"/>
        </w:rPr>
        <w:t xml:space="preserve">The model is trained using the training data with the </w:t>
      </w:r>
      <w:r>
        <w:rPr>
          <w:rFonts w:ascii="Ubuntu Mono" w:hAnsi="Ubuntu Mono"/>
          <w:b/>
          <w:color w:val="000000"/>
          <w:sz w:val="24"/>
        </w:rPr>
        <w:t>fit</w:t>
      </w:r>
      <w:r>
        <w:rPr>
          <w:rFonts w:ascii="Segoe UI" w:hAnsi="Segoe UI"/>
          <w:color w:val="000000"/>
          <w:sz w:val="24"/>
        </w:rPr>
        <w:t xml:space="preserve"> method.</w:t>
      </w:r>
    </w:p>
    <w:p w14:paraId="05DF6DD6" w14:textId="77777777" w:rsidR="009A0432" w:rsidRDefault="00000000">
      <w:pPr>
        <w:spacing w:line="480" w:lineRule="exact"/>
        <w:jc w:val="both"/>
      </w:pPr>
      <w:r>
        <w:rPr>
          <w:rFonts w:ascii="Segoe UI" w:hAnsi="Segoe UI"/>
          <w:b/>
          <w:color w:val="000000"/>
          <w:sz w:val="24"/>
        </w:rPr>
        <w:t>Make Predictions:</w:t>
      </w:r>
    </w:p>
    <w:p w14:paraId="67854B8F" w14:textId="77777777" w:rsidR="009A0432" w:rsidRDefault="00000000">
      <w:pPr>
        <w:spacing w:line="480" w:lineRule="exact"/>
        <w:jc w:val="both"/>
      </w:pPr>
      <w:r>
        <w:rPr>
          <w:rFonts w:ascii="Segoe UI" w:hAnsi="Segoe UI"/>
          <w:color w:val="000000"/>
          <w:sz w:val="24"/>
        </w:rPr>
        <w:t xml:space="preserve">The trained model is used to make predictions on the test set with the </w:t>
      </w:r>
      <w:r>
        <w:rPr>
          <w:rFonts w:ascii="Ubuntu Mono" w:hAnsi="Ubuntu Mono"/>
          <w:b/>
          <w:color w:val="000000"/>
          <w:sz w:val="24"/>
        </w:rPr>
        <w:t>predict</w:t>
      </w:r>
      <w:r>
        <w:rPr>
          <w:rFonts w:ascii="Segoe UI" w:hAnsi="Segoe UI"/>
          <w:color w:val="000000"/>
          <w:sz w:val="24"/>
        </w:rPr>
        <w:t xml:space="preserve"> method.</w:t>
      </w:r>
    </w:p>
    <w:p w14:paraId="7FB09C37" w14:textId="77777777" w:rsidR="009A0432" w:rsidRDefault="00000000">
      <w:pPr>
        <w:spacing w:line="480" w:lineRule="exact"/>
        <w:jc w:val="both"/>
      </w:pPr>
      <w:r>
        <w:rPr>
          <w:rFonts w:ascii="Segoe UI" w:hAnsi="Segoe UI"/>
          <w:b/>
          <w:color w:val="000000"/>
          <w:sz w:val="24"/>
        </w:rPr>
        <w:t>Evaluate the Model:</w:t>
      </w:r>
    </w:p>
    <w:p w14:paraId="3565E012" w14:textId="77777777" w:rsidR="009A0432" w:rsidRDefault="00000000">
      <w:pPr>
        <w:spacing w:line="480" w:lineRule="exact"/>
        <w:jc w:val="both"/>
      </w:pPr>
      <w:r>
        <w:rPr>
          <w:rFonts w:ascii="Segoe UI" w:hAnsi="Segoe UI"/>
          <w:color w:val="000000"/>
          <w:sz w:val="24"/>
        </w:rPr>
        <w:t>We calculate the accuracy and generate a classification report to assess the model's performance.</w:t>
      </w:r>
    </w:p>
    <w:p w14:paraId="2051D035" w14:textId="77777777" w:rsidR="009A0432" w:rsidRDefault="00000000">
      <w:pPr>
        <w:spacing w:line="480" w:lineRule="exact"/>
        <w:jc w:val="both"/>
      </w:pPr>
      <w:r>
        <w:rPr>
          <w:rFonts w:ascii="Segoe UI" w:hAnsi="Segoe UI"/>
          <w:b/>
          <w:color w:val="000000"/>
          <w:sz w:val="24"/>
        </w:rPr>
        <w:t>Print Results:</w:t>
      </w:r>
    </w:p>
    <w:p w14:paraId="7DAD4789" w14:textId="77777777" w:rsidR="009A0432" w:rsidRDefault="00000000">
      <w:pPr>
        <w:spacing w:line="480" w:lineRule="exact"/>
        <w:jc w:val="both"/>
      </w:pPr>
      <w:r>
        <w:rPr>
          <w:rFonts w:ascii="Segoe UI" w:hAnsi="Segoe UI"/>
          <w:color w:val="000000"/>
          <w:sz w:val="24"/>
        </w:rPr>
        <w:t>Finally, we print the accuracy and the classification report for model evaluation.</w:t>
      </w:r>
    </w:p>
    <w:p w14:paraId="7B9E3B24" w14:textId="77777777" w:rsidR="009A0432" w:rsidRDefault="00000000">
      <w:pPr>
        <w:spacing w:line="480" w:lineRule="exact"/>
        <w:jc w:val="both"/>
      </w:pPr>
      <w:r>
        <w:rPr>
          <w:rFonts w:ascii="Segoe UI" w:hAnsi="Segoe UI"/>
          <w:color w:val="000000"/>
          <w:sz w:val="24"/>
        </w:rPr>
        <w:t>This is a basic example, and in a real-world scenario, you would preprocess data, handle missing values, and fine-tune hyperparameters for optimal performance. Additionally, the dataset should be more extensive and diverse for robust model training.</w:t>
      </w:r>
    </w:p>
    <w:p w14:paraId="004FD555" w14:textId="77777777" w:rsidR="009A0432" w:rsidRDefault="00000000">
      <w:r>
        <w:br w:type="page"/>
      </w:r>
    </w:p>
    <w:p w14:paraId="11B7DE18" w14:textId="70752087" w:rsidR="009A0432" w:rsidRDefault="00000000">
      <w:pPr>
        <w:pStyle w:val="Heading1"/>
        <w:spacing w:line="480" w:lineRule="exact"/>
        <w:jc w:val="center"/>
      </w:pPr>
      <w:r>
        <w:lastRenderedPageBreak/>
        <w:t xml:space="preserve">DATASET EXPLANATION </w:t>
      </w:r>
    </w:p>
    <w:p w14:paraId="55D00BBF" w14:textId="77777777" w:rsidR="009A0432" w:rsidRDefault="00000000">
      <w:pPr>
        <w:spacing w:line="480" w:lineRule="exact"/>
        <w:jc w:val="both"/>
      </w:pPr>
      <w:r>
        <w:rPr>
          <w:rFonts w:ascii="Segoe UI" w:hAnsi="Segoe UI"/>
          <w:color w:val="000000"/>
          <w:sz w:val="24"/>
        </w:rPr>
        <w:t>Creating a dataset for a disease prediction and doctor recommendation project involves collecting relevant healthcare information from various sources. The dataset should encompass diverse patient records, including demographic details, medical history, diagnostic test results, and doctor-patient interactions. Below is an example explanation of a simplified dataset structure for this project:</w:t>
      </w:r>
    </w:p>
    <w:p w14:paraId="295F7C1B" w14:textId="77777777" w:rsidR="009A0432" w:rsidRDefault="00000000">
      <w:pPr>
        <w:spacing w:line="480" w:lineRule="exact"/>
        <w:jc w:val="both"/>
      </w:pPr>
      <w:r>
        <w:rPr>
          <w:rFonts w:ascii="Segoe UI" w:hAnsi="Segoe UI"/>
          <w:b/>
          <w:color w:val="000000"/>
          <w:sz w:val="24"/>
        </w:rPr>
        <w:t>Dataset Structure: Disease Prediction and Doctor Recommendation</w:t>
      </w:r>
    </w:p>
    <w:p w14:paraId="4F28DC11" w14:textId="77777777" w:rsidR="009A0432" w:rsidRDefault="00000000">
      <w:pPr>
        <w:spacing w:line="480" w:lineRule="exact"/>
        <w:jc w:val="both"/>
      </w:pPr>
      <w:r>
        <w:rPr>
          <w:rFonts w:ascii="Segoe UI" w:hAnsi="Segoe UI"/>
          <w:b/>
          <w:color w:val="000000"/>
          <w:sz w:val="24"/>
        </w:rPr>
        <w:t>1. Patient Demographics:</w:t>
      </w:r>
    </w:p>
    <w:p w14:paraId="6D8F6438" w14:textId="77777777" w:rsidR="009A0432" w:rsidRDefault="00000000">
      <w:pPr>
        <w:spacing w:line="480" w:lineRule="exact"/>
        <w:jc w:val="both"/>
      </w:pPr>
      <w:r>
        <w:rPr>
          <w:rFonts w:ascii="Segoe UI" w:hAnsi="Segoe UI"/>
          <w:i/>
          <w:color w:val="000000"/>
          <w:sz w:val="24"/>
        </w:rPr>
        <w:t>Features:</w:t>
      </w:r>
    </w:p>
    <w:p w14:paraId="3104B5B3" w14:textId="77777777" w:rsidR="009A0432" w:rsidRDefault="00000000">
      <w:pPr>
        <w:spacing w:line="480" w:lineRule="exact"/>
        <w:jc w:val="both"/>
      </w:pPr>
      <w:r>
        <w:rPr>
          <w:rFonts w:ascii="Segoe UI" w:hAnsi="Segoe UI"/>
          <w:color w:val="000000"/>
          <w:sz w:val="24"/>
        </w:rPr>
        <w:t>Age: Patient's age in years.</w:t>
      </w:r>
    </w:p>
    <w:p w14:paraId="1CBB6986" w14:textId="77777777" w:rsidR="009A0432" w:rsidRDefault="00000000">
      <w:pPr>
        <w:spacing w:line="480" w:lineRule="exact"/>
        <w:jc w:val="both"/>
      </w:pPr>
      <w:r>
        <w:rPr>
          <w:rFonts w:ascii="Segoe UI" w:hAnsi="Segoe UI"/>
          <w:color w:val="000000"/>
          <w:sz w:val="24"/>
        </w:rPr>
        <w:t>Gender: Patient's gender (e.g., Male, Female).</w:t>
      </w:r>
    </w:p>
    <w:p w14:paraId="5CCBF6D2" w14:textId="77777777" w:rsidR="009A0432" w:rsidRDefault="00000000">
      <w:pPr>
        <w:spacing w:line="480" w:lineRule="exact"/>
        <w:jc w:val="both"/>
      </w:pPr>
      <w:r>
        <w:rPr>
          <w:rFonts w:ascii="Segoe UI" w:hAnsi="Segoe UI"/>
          <w:color w:val="000000"/>
          <w:sz w:val="24"/>
        </w:rPr>
        <w:t>BMI (Body Mass Index): Patient's BMI calculated from weight and height.</w:t>
      </w:r>
    </w:p>
    <w:p w14:paraId="17C8B886" w14:textId="77777777" w:rsidR="009A0432" w:rsidRDefault="00000000">
      <w:pPr>
        <w:spacing w:line="480" w:lineRule="exact"/>
        <w:jc w:val="both"/>
      </w:pPr>
      <w:r>
        <w:rPr>
          <w:rFonts w:ascii="Segoe UI" w:hAnsi="Segoe UI"/>
          <w:b/>
          <w:color w:val="000000"/>
          <w:sz w:val="24"/>
        </w:rPr>
        <w:t>2. Medical History:</w:t>
      </w:r>
    </w:p>
    <w:p w14:paraId="0A5BA52E" w14:textId="77777777" w:rsidR="009A0432" w:rsidRDefault="00000000">
      <w:pPr>
        <w:spacing w:line="480" w:lineRule="exact"/>
        <w:jc w:val="both"/>
      </w:pPr>
      <w:r>
        <w:rPr>
          <w:rFonts w:ascii="Segoe UI" w:hAnsi="Segoe UI"/>
          <w:i/>
          <w:color w:val="000000"/>
          <w:sz w:val="24"/>
        </w:rPr>
        <w:t>Features:</w:t>
      </w:r>
    </w:p>
    <w:p w14:paraId="78DC8789" w14:textId="77777777" w:rsidR="009A0432" w:rsidRDefault="00000000">
      <w:pPr>
        <w:spacing w:line="480" w:lineRule="exact"/>
        <w:jc w:val="both"/>
      </w:pPr>
      <w:r>
        <w:rPr>
          <w:rFonts w:ascii="Segoe UI" w:hAnsi="Segoe UI"/>
          <w:color w:val="000000"/>
          <w:sz w:val="24"/>
        </w:rPr>
        <w:t>Blood Pressure: Systolic and diastolic blood pressure measurements.</w:t>
      </w:r>
    </w:p>
    <w:p w14:paraId="3F488AF4" w14:textId="77777777" w:rsidR="009A0432" w:rsidRDefault="00000000">
      <w:pPr>
        <w:spacing w:line="480" w:lineRule="exact"/>
        <w:jc w:val="both"/>
      </w:pPr>
      <w:r>
        <w:rPr>
          <w:rFonts w:ascii="Segoe UI" w:hAnsi="Segoe UI"/>
          <w:color w:val="000000"/>
          <w:sz w:val="24"/>
        </w:rPr>
        <w:t>Cholesterol Levels: Total cholesterol, HDL cholesterol, LDL cholesterol.</w:t>
      </w:r>
    </w:p>
    <w:p w14:paraId="5D0799F7" w14:textId="77777777" w:rsidR="009A0432" w:rsidRDefault="00000000">
      <w:pPr>
        <w:spacing w:line="480" w:lineRule="exact"/>
        <w:jc w:val="both"/>
      </w:pPr>
      <w:r>
        <w:rPr>
          <w:rFonts w:ascii="Segoe UI" w:hAnsi="Segoe UI"/>
          <w:b/>
          <w:color w:val="000000"/>
          <w:sz w:val="24"/>
        </w:rPr>
        <w:t>3. Diagnostic Test Results:</w:t>
      </w:r>
    </w:p>
    <w:p w14:paraId="07AA8515" w14:textId="77777777" w:rsidR="009A0432" w:rsidRDefault="00000000">
      <w:pPr>
        <w:spacing w:line="480" w:lineRule="exact"/>
        <w:jc w:val="both"/>
      </w:pPr>
      <w:r>
        <w:rPr>
          <w:rFonts w:ascii="Segoe UI" w:hAnsi="Segoe UI"/>
          <w:i/>
          <w:color w:val="000000"/>
          <w:sz w:val="24"/>
        </w:rPr>
        <w:t>Features:</w:t>
      </w:r>
    </w:p>
    <w:p w14:paraId="33C01CC5" w14:textId="77777777" w:rsidR="009A0432" w:rsidRDefault="00000000">
      <w:pPr>
        <w:spacing w:line="480" w:lineRule="exact"/>
        <w:jc w:val="both"/>
      </w:pPr>
      <w:r>
        <w:rPr>
          <w:rFonts w:ascii="Segoe UI" w:hAnsi="Segoe UI"/>
          <w:color w:val="000000"/>
          <w:sz w:val="24"/>
        </w:rPr>
        <w:t>Blood Glucose Levels: Fasting blood glucose levels.</w:t>
      </w:r>
    </w:p>
    <w:p w14:paraId="6C1C7680" w14:textId="77777777" w:rsidR="009A0432" w:rsidRDefault="00000000">
      <w:pPr>
        <w:spacing w:line="480" w:lineRule="exact"/>
        <w:jc w:val="both"/>
      </w:pPr>
      <w:r>
        <w:rPr>
          <w:rFonts w:ascii="Segoe UI" w:hAnsi="Segoe UI"/>
          <w:color w:val="000000"/>
          <w:sz w:val="24"/>
        </w:rPr>
        <w:t>Genetic Markers: Presence or absence of certain genetic markers related to specific diseases.</w:t>
      </w:r>
    </w:p>
    <w:p w14:paraId="1AFAEA8A" w14:textId="77777777" w:rsidR="009A0432" w:rsidRDefault="00000000">
      <w:pPr>
        <w:spacing w:line="480" w:lineRule="exact"/>
        <w:jc w:val="both"/>
      </w:pPr>
      <w:r>
        <w:rPr>
          <w:rFonts w:ascii="Segoe UI" w:hAnsi="Segoe UI"/>
          <w:color w:val="000000"/>
          <w:sz w:val="24"/>
        </w:rPr>
        <w:lastRenderedPageBreak/>
        <w:t>Previous Diagnoses: Information about any previously diagnosed medical conditions.</w:t>
      </w:r>
    </w:p>
    <w:p w14:paraId="2704621D" w14:textId="77777777" w:rsidR="009A0432" w:rsidRDefault="00000000">
      <w:pPr>
        <w:spacing w:line="480" w:lineRule="exact"/>
        <w:jc w:val="both"/>
      </w:pPr>
      <w:r>
        <w:rPr>
          <w:rFonts w:ascii="Segoe UI" w:hAnsi="Segoe UI"/>
          <w:b/>
          <w:color w:val="000000"/>
          <w:sz w:val="24"/>
        </w:rPr>
        <w:t>4. Disease Presence (Target Variable):</w:t>
      </w:r>
    </w:p>
    <w:p w14:paraId="6E34ABEE" w14:textId="77777777" w:rsidR="009A0432" w:rsidRDefault="00000000">
      <w:pPr>
        <w:spacing w:line="480" w:lineRule="exact"/>
        <w:jc w:val="both"/>
      </w:pPr>
      <w:r>
        <w:rPr>
          <w:rFonts w:ascii="Segoe UI" w:hAnsi="Segoe UI"/>
          <w:i/>
          <w:color w:val="000000"/>
          <w:sz w:val="24"/>
        </w:rPr>
        <w:t>Target:</w:t>
      </w:r>
    </w:p>
    <w:p w14:paraId="75B4A88B" w14:textId="77777777" w:rsidR="009A0432" w:rsidRDefault="00000000">
      <w:pPr>
        <w:spacing w:line="480" w:lineRule="exact"/>
        <w:jc w:val="both"/>
      </w:pPr>
      <w:r>
        <w:rPr>
          <w:rFonts w:ascii="Segoe UI" w:hAnsi="Segoe UI"/>
          <w:color w:val="000000"/>
          <w:sz w:val="24"/>
        </w:rPr>
        <w:t>Presence of Disease: Binary variable (0 or 1) indicating the presence or absence of a specific disease.</w:t>
      </w:r>
    </w:p>
    <w:p w14:paraId="2EB2C9AB" w14:textId="77777777" w:rsidR="009A0432" w:rsidRDefault="00000000">
      <w:pPr>
        <w:spacing w:line="480" w:lineRule="exact"/>
        <w:jc w:val="both"/>
      </w:pPr>
      <w:r>
        <w:rPr>
          <w:rFonts w:ascii="Segoe UI" w:hAnsi="Segoe UI"/>
          <w:b/>
          <w:color w:val="000000"/>
          <w:sz w:val="24"/>
        </w:rPr>
        <w:t>5. Doctor-Patient Interactions:</w:t>
      </w:r>
    </w:p>
    <w:p w14:paraId="1BEF71A0" w14:textId="77777777" w:rsidR="009A0432" w:rsidRDefault="00000000">
      <w:pPr>
        <w:spacing w:line="480" w:lineRule="exact"/>
        <w:jc w:val="both"/>
      </w:pPr>
      <w:r>
        <w:rPr>
          <w:rFonts w:ascii="Segoe UI" w:hAnsi="Segoe UI"/>
          <w:i/>
          <w:color w:val="000000"/>
          <w:sz w:val="24"/>
        </w:rPr>
        <w:t>Features:</w:t>
      </w:r>
    </w:p>
    <w:p w14:paraId="4BE6CC0F" w14:textId="77777777" w:rsidR="009A0432" w:rsidRDefault="00000000">
      <w:pPr>
        <w:spacing w:line="480" w:lineRule="exact"/>
        <w:jc w:val="both"/>
      </w:pPr>
      <w:r>
        <w:rPr>
          <w:rFonts w:ascii="Segoe UI" w:hAnsi="Segoe UI"/>
          <w:color w:val="000000"/>
          <w:sz w:val="24"/>
        </w:rPr>
        <w:t>Previous Doctor Visits: Number of visits to healthcare professionals in the past.</w:t>
      </w:r>
    </w:p>
    <w:p w14:paraId="702F397B" w14:textId="77777777" w:rsidR="009A0432" w:rsidRDefault="00000000">
      <w:pPr>
        <w:spacing w:line="480" w:lineRule="exact"/>
        <w:jc w:val="both"/>
      </w:pPr>
      <w:r>
        <w:rPr>
          <w:rFonts w:ascii="Segoe UI" w:hAnsi="Segoe UI"/>
          <w:color w:val="000000"/>
          <w:sz w:val="24"/>
        </w:rPr>
        <w:t>Preferred Doctor Characteristics: Patient's preferences regarding doctor specialization, communication style, etc.</w:t>
      </w:r>
    </w:p>
    <w:p w14:paraId="5EBD2250" w14:textId="77777777" w:rsidR="009A0432" w:rsidRDefault="00000000">
      <w:pPr>
        <w:spacing w:line="480" w:lineRule="exact"/>
        <w:jc w:val="both"/>
      </w:pPr>
      <w:r>
        <w:rPr>
          <w:rFonts w:ascii="Segoe UI" w:hAnsi="Segoe UI"/>
          <w:b/>
          <w:color w:val="000000"/>
          <w:sz w:val="24"/>
        </w:rPr>
        <w:t>6. Geographical Information:</w:t>
      </w:r>
    </w:p>
    <w:p w14:paraId="18DA3001" w14:textId="77777777" w:rsidR="009A0432" w:rsidRDefault="00000000">
      <w:pPr>
        <w:spacing w:line="480" w:lineRule="exact"/>
        <w:jc w:val="both"/>
      </w:pPr>
      <w:r>
        <w:rPr>
          <w:rFonts w:ascii="Segoe UI" w:hAnsi="Segoe UI"/>
          <w:i/>
          <w:color w:val="000000"/>
          <w:sz w:val="24"/>
        </w:rPr>
        <w:t>Features:</w:t>
      </w:r>
    </w:p>
    <w:p w14:paraId="05706125" w14:textId="77777777" w:rsidR="009A0432" w:rsidRDefault="00000000">
      <w:pPr>
        <w:spacing w:line="480" w:lineRule="exact"/>
        <w:jc w:val="both"/>
      </w:pPr>
      <w:r>
        <w:rPr>
          <w:rFonts w:ascii="Segoe UI" w:hAnsi="Segoe UI"/>
          <w:color w:val="000000"/>
          <w:sz w:val="24"/>
        </w:rPr>
        <w:t>Patient Location: City or region where the patient resides.</w:t>
      </w:r>
    </w:p>
    <w:p w14:paraId="434B868F" w14:textId="77777777" w:rsidR="009A0432" w:rsidRDefault="00000000">
      <w:pPr>
        <w:spacing w:line="480" w:lineRule="exact"/>
        <w:jc w:val="both"/>
      </w:pPr>
      <w:r>
        <w:rPr>
          <w:rFonts w:ascii="Segoe UI" w:hAnsi="Segoe UI"/>
          <w:color w:val="000000"/>
          <w:sz w:val="24"/>
        </w:rPr>
        <w:t>Healthcare Provider Location: Location of available healthcare professionals.</w:t>
      </w:r>
    </w:p>
    <w:p w14:paraId="4375E5AE" w14:textId="77777777" w:rsidR="009A0432" w:rsidRDefault="00000000">
      <w:pPr>
        <w:spacing w:line="480" w:lineRule="exact"/>
        <w:jc w:val="both"/>
      </w:pPr>
      <w:r>
        <w:rPr>
          <w:rFonts w:ascii="Segoe UI" w:hAnsi="Segoe UI"/>
          <w:b/>
          <w:color w:val="000000"/>
          <w:sz w:val="24"/>
        </w:rPr>
        <w:t>7. Personal Preferences:</w:t>
      </w:r>
    </w:p>
    <w:p w14:paraId="1CF913DD" w14:textId="77777777" w:rsidR="009A0432" w:rsidRDefault="00000000">
      <w:pPr>
        <w:spacing w:line="480" w:lineRule="exact"/>
        <w:jc w:val="both"/>
      </w:pPr>
      <w:r>
        <w:rPr>
          <w:rFonts w:ascii="Segoe UI" w:hAnsi="Segoe UI"/>
          <w:i/>
          <w:color w:val="000000"/>
          <w:sz w:val="24"/>
        </w:rPr>
        <w:t>Features:</w:t>
      </w:r>
    </w:p>
    <w:p w14:paraId="1A7BBBFC" w14:textId="77777777" w:rsidR="009A0432" w:rsidRDefault="00000000">
      <w:pPr>
        <w:spacing w:line="480" w:lineRule="exact"/>
        <w:jc w:val="both"/>
      </w:pPr>
      <w:r>
        <w:rPr>
          <w:rFonts w:ascii="Segoe UI" w:hAnsi="Segoe UI"/>
          <w:color w:val="000000"/>
          <w:sz w:val="24"/>
        </w:rPr>
        <w:t>Preferred Communication Method: Patient's preference for communication (e.g., in-person, telemedicine).</w:t>
      </w:r>
    </w:p>
    <w:p w14:paraId="17E77CF4" w14:textId="77777777" w:rsidR="009A0432" w:rsidRDefault="00000000">
      <w:pPr>
        <w:spacing w:line="480" w:lineRule="exact"/>
        <w:jc w:val="both"/>
      </w:pPr>
      <w:r>
        <w:rPr>
          <w:rFonts w:ascii="Segoe UI" w:hAnsi="Segoe UI"/>
          <w:color w:val="000000"/>
          <w:sz w:val="24"/>
        </w:rPr>
        <w:t>Preferred Treatment Approach: Patient's preferences regarding treatment methods.</w:t>
      </w:r>
    </w:p>
    <w:p w14:paraId="26B15E48" w14:textId="77777777" w:rsidR="009A0432" w:rsidRDefault="00000000">
      <w:pPr>
        <w:spacing w:line="480" w:lineRule="exact"/>
        <w:jc w:val="both"/>
      </w:pPr>
      <w:r>
        <w:rPr>
          <w:rFonts w:ascii="Segoe UI" w:hAnsi="Segoe UI"/>
          <w:b/>
          <w:color w:val="000000"/>
          <w:sz w:val="24"/>
        </w:rPr>
        <w:t>8. Targeted Outcomes:</w:t>
      </w:r>
    </w:p>
    <w:p w14:paraId="7D7AA820" w14:textId="77777777" w:rsidR="009A0432" w:rsidRDefault="00000000">
      <w:pPr>
        <w:spacing w:line="480" w:lineRule="exact"/>
        <w:jc w:val="both"/>
      </w:pPr>
      <w:r>
        <w:rPr>
          <w:rFonts w:ascii="Segoe UI" w:hAnsi="Segoe UI"/>
          <w:i/>
          <w:color w:val="000000"/>
          <w:sz w:val="24"/>
        </w:rPr>
        <w:lastRenderedPageBreak/>
        <w:t>Features:</w:t>
      </w:r>
    </w:p>
    <w:p w14:paraId="6590C7C3" w14:textId="77777777" w:rsidR="009A0432" w:rsidRDefault="00000000">
      <w:pPr>
        <w:spacing w:line="480" w:lineRule="exact"/>
        <w:jc w:val="both"/>
      </w:pPr>
      <w:r>
        <w:rPr>
          <w:rFonts w:ascii="Segoe UI" w:hAnsi="Segoe UI"/>
          <w:color w:val="000000"/>
          <w:sz w:val="24"/>
        </w:rPr>
        <w:t>Personalized Healthcare Plans: Recommendations for lifestyle modifications, preventive measures, and early interventions based on disease predictions.</w:t>
      </w:r>
    </w:p>
    <w:p w14:paraId="7E4C72A8" w14:textId="77777777" w:rsidR="009A0432" w:rsidRDefault="00000000">
      <w:pPr>
        <w:spacing w:line="480" w:lineRule="exact"/>
        <w:jc w:val="both"/>
      </w:pPr>
      <w:r>
        <w:rPr>
          <w:rFonts w:ascii="Segoe UI" w:hAnsi="Segoe UI"/>
          <w:color w:val="000000"/>
          <w:sz w:val="24"/>
        </w:rPr>
        <w:t>Doctor Recommendations: Recommended healthcare professionals based on disease predictions and patient preferences.</w:t>
      </w:r>
    </w:p>
    <w:p w14:paraId="55D789AC" w14:textId="77777777" w:rsidR="009A0432" w:rsidRDefault="00000000">
      <w:pPr>
        <w:spacing w:line="480" w:lineRule="exact"/>
        <w:jc w:val="both"/>
      </w:pPr>
      <w:r>
        <w:rPr>
          <w:rFonts w:ascii="Segoe UI" w:hAnsi="Segoe UI"/>
          <w:b/>
          <w:color w:val="000000"/>
          <w:sz w:val="24"/>
        </w:rPr>
        <w:t>Explanation:</w:t>
      </w:r>
    </w:p>
    <w:p w14:paraId="48C96207" w14:textId="77777777" w:rsidR="009A0432" w:rsidRDefault="00000000">
      <w:pPr>
        <w:spacing w:line="480" w:lineRule="exact"/>
        <w:jc w:val="both"/>
      </w:pPr>
      <w:r>
        <w:rPr>
          <w:rFonts w:ascii="Segoe UI" w:hAnsi="Segoe UI"/>
          <w:b/>
          <w:color w:val="000000"/>
          <w:sz w:val="24"/>
        </w:rPr>
        <w:t>Data Variety:</w:t>
      </w:r>
    </w:p>
    <w:p w14:paraId="70C27883" w14:textId="77777777" w:rsidR="009A0432" w:rsidRDefault="00000000">
      <w:pPr>
        <w:spacing w:line="480" w:lineRule="exact"/>
        <w:jc w:val="both"/>
      </w:pPr>
      <w:r>
        <w:rPr>
          <w:rFonts w:ascii="Segoe UI" w:hAnsi="Segoe UI"/>
          <w:color w:val="000000"/>
          <w:sz w:val="24"/>
        </w:rPr>
        <w:t>The dataset incorporates a variety of data types, including numerical values (e.g., age, blood pressure), categorical variables (e.g., gender, preferred communication method), and binary indicators (presence of disease).</w:t>
      </w:r>
    </w:p>
    <w:p w14:paraId="6F962EDA" w14:textId="77777777" w:rsidR="009A0432" w:rsidRDefault="00000000">
      <w:pPr>
        <w:spacing w:line="480" w:lineRule="exact"/>
        <w:jc w:val="both"/>
      </w:pPr>
      <w:r>
        <w:rPr>
          <w:rFonts w:ascii="Segoe UI" w:hAnsi="Segoe UI"/>
          <w:b/>
          <w:color w:val="000000"/>
          <w:sz w:val="24"/>
        </w:rPr>
        <w:t>Data Sources:</w:t>
      </w:r>
    </w:p>
    <w:p w14:paraId="6F90455F" w14:textId="77777777" w:rsidR="009A0432" w:rsidRDefault="00000000">
      <w:pPr>
        <w:spacing w:line="480" w:lineRule="exact"/>
        <w:jc w:val="both"/>
      </w:pPr>
      <w:r>
        <w:rPr>
          <w:rFonts w:ascii="Segoe UI" w:hAnsi="Segoe UI"/>
          <w:color w:val="000000"/>
          <w:sz w:val="24"/>
        </w:rPr>
        <w:t>Data is sourced from electronic health records, patient surveys, and diagnostic test results. Collaboration with healthcare institutions ensures the inclusion of diverse and representative patient populations.</w:t>
      </w:r>
    </w:p>
    <w:p w14:paraId="0CC2482C" w14:textId="77777777" w:rsidR="009A0432" w:rsidRDefault="00000000">
      <w:pPr>
        <w:spacing w:line="480" w:lineRule="exact"/>
        <w:jc w:val="both"/>
      </w:pPr>
      <w:r>
        <w:rPr>
          <w:rFonts w:ascii="Segoe UI" w:hAnsi="Segoe UI"/>
          <w:b/>
          <w:color w:val="000000"/>
          <w:sz w:val="24"/>
        </w:rPr>
        <w:t>Data Privacy:</w:t>
      </w:r>
    </w:p>
    <w:p w14:paraId="145780CD" w14:textId="77777777" w:rsidR="009A0432" w:rsidRDefault="00000000">
      <w:pPr>
        <w:spacing w:line="480" w:lineRule="exact"/>
        <w:jc w:val="both"/>
      </w:pPr>
      <w:r>
        <w:rPr>
          <w:rFonts w:ascii="Segoe UI" w:hAnsi="Segoe UI"/>
          <w:color w:val="000000"/>
          <w:sz w:val="24"/>
        </w:rPr>
        <w:t>Patient privacy is maintained by adhering to data protection regulations. Identifiable information is anonymized or encrypted, and only aggregated data is used for analysis.</w:t>
      </w:r>
    </w:p>
    <w:p w14:paraId="7BF4F084" w14:textId="77777777" w:rsidR="009A0432" w:rsidRDefault="00000000">
      <w:pPr>
        <w:spacing w:line="480" w:lineRule="exact"/>
        <w:jc w:val="both"/>
      </w:pPr>
      <w:r>
        <w:rPr>
          <w:rFonts w:ascii="Segoe UI" w:hAnsi="Segoe UI"/>
          <w:b/>
          <w:color w:val="000000"/>
          <w:sz w:val="24"/>
        </w:rPr>
        <w:t>Dataset Size:</w:t>
      </w:r>
    </w:p>
    <w:p w14:paraId="7EBBF30F" w14:textId="77777777" w:rsidR="009A0432" w:rsidRDefault="00000000">
      <w:pPr>
        <w:spacing w:line="480" w:lineRule="exact"/>
        <w:jc w:val="both"/>
      </w:pPr>
      <w:r>
        <w:rPr>
          <w:rFonts w:ascii="Segoe UI" w:hAnsi="Segoe UI"/>
          <w:color w:val="000000"/>
          <w:sz w:val="24"/>
        </w:rPr>
        <w:t>The dataset size is substantial enough to train machine learning models effectively, considering the complexity of disease prediction tasks and the need for robust doctor recommendations.</w:t>
      </w:r>
    </w:p>
    <w:p w14:paraId="0B687113" w14:textId="77777777" w:rsidR="009A0432" w:rsidRDefault="00000000">
      <w:pPr>
        <w:spacing w:line="480" w:lineRule="exact"/>
        <w:jc w:val="both"/>
      </w:pPr>
      <w:r>
        <w:rPr>
          <w:rFonts w:ascii="Segoe UI" w:hAnsi="Segoe UI"/>
          <w:b/>
          <w:color w:val="000000"/>
          <w:sz w:val="24"/>
        </w:rPr>
        <w:t>Dataset Evolution:</w:t>
      </w:r>
    </w:p>
    <w:p w14:paraId="40C6ABA9" w14:textId="77777777" w:rsidR="009A0432" w:rsidRDefault="00000000">
      <w:pPr>
        <w:spacing w:line="480" w:lineRule="exact"/>
        <w:jc w:val="both"/>
      </w:pPr>
      <w:r>
        <w:rPr>
          <w:rFonts w:ascii="Segoe UI" w:hAnsi="Segoe UI"/>
          <w:color w:val="000000"/>
          <w:sz w:val="24"/>
        </w:rPr>
        <w:lastRenderedPageBreak/>
        <w:t>The dataset is expected to evolve over time as new patient information becomes available. Continuous updates ensure that machine learning models adapt to emerging healthcare trends.</w:t>
      </w:r>
    </w:p>
    <w:p w14:paraId="20B4505B" w14:textId="77777777" w:rsidR="009A0432" w:rsidRDefault="00000000">
      <w:pPr>
        <w:spacing w:line="480" w:lineRule="exact"/>
        <w:jc w:val="both"/>
      </w:pPr>
      <w:r>
        <w:rPr>
          <w:rFonts w:ascii="Segoe UI" w:hAnsi="Segoe UI"/>
          <w:color w:val="000000"/>
          <w:sz w:val="24"/>
        </w:rPr>
        <w:t>Building a comprehensive and representative dataset is crucial for the success of the disease prediction and doctor recommendation system. It forms the foundation for training accurate machine learning models and providing meaningful insights to enhance healthcare delivery.</w:t>
      </w:r>
    </w:p>
    <w:p w14:paraId="407B845B" w14:textId="77777777" w:rsidR="009A0432" w:rsidRDefault="00000000">
      <w:r>
        <w:br w:type="page"/>
      </w:r>
    </w:p>
    <w:p w14:paraId="5D9173F8" w14:textId="586DD985" w:rsidR="009A0432" w:rsidRDefault="00000000">
      <w:pPr>
        <w:pStyle w:val="Heading1"/>
        <w:spacing w:line="480" w:lineRule="exact"/>
        <w:jc w:val="center"/>
      </w:pPr>
      <w:r>
        <w:lastRenderedPageBreak/>
        <w:t xml:space="preserve">SYSTEM REQUIREMENTS </w:t>
      </w:r>
    </w:p>
    <w:p w14:paraId="301AD3ED" w14:textId="77777777" w:rsidR="009A0432" w:rsidRDefault="00000000">
      <w:pPr>
        <w:spacing w:line="480" w:lineRule="exact"/>
        <w:jc w:val="both"/>
      </w:pPr>
      <w:r>
        <w:rPr>
          <w:rFonts w:ascii="Segoe UI" w:hAnsi="Segoe UI"/>
          <w:b/>
          <w:color w:val="000000"/>
          <w:sz w:val="24"/>
        </w:rPr>
        <w:t>System Requirements: Disease Prediction and Doctor Recommendation Using Machine Learning</w:t>
      </w:r>
    </w:p>
    <w:p w14:paraId="1040F4FB" w14:textId="77777777" w:rsidR="009A0432" w:rsidRDefault="00000000">
      <w:pPr>
        <w:spacing w:line="480" w:lineRule="exact"/>
        <w:jc w:val="both"/>
      </w:pPr>
      <w:r>
        <w:rPr>
          <w:rFonts w:ascii="Segoe UI" w:hAnsi="Segoe UI"/>
          <w:color w:val="000000"/>
          <w:sz w:val="24"/>
        </w:rPr>
        <w:t>The successful implementation of the Disease Prediction and Doctor Recommendation project requires a well-defined set of system requirements. These requirements encompass hardware, software, and security considerations to ensure the reliability, performance, and security of the system.</w:t>
      </w:r>
    </w:p>
    <w:p w14:paraId="2702F868" w14:textId="77777777" w:rsidR="009A0432" w:rsidRDefault="00000000">
      <w:pPr>
        <w:spacing w:line="480" w:lineRule="exact"/>
        <w:jc w:val="both"/>
      </w:pPr>
      <w:r>
        <w:rPr>
          <w:rFonts w:ascii="Segoe UI" w:hAnsi="Segoe UI"/>
          <w:b/>
          <w:color w:val="000000"/>
          <w:sz w:val="24"/>
        </w:rPr>
        <w:t>1. Hardware Requirements:</w:t>
      </w:r>
    </w:p>
    <w:p w14:paraId="3800829A" w14:textId="77777777" w:rsidR="009A0432" w:rsidRDefault="00000000">
      <w:pPr>
        <w:spacing w:line="480" w:lineRule="exact"/>
        <w:jc w:val="both"/>
      </w:pPr>
      <w:r>
        <w:rPr>
          <w:rFonts w:ascii="Segoe UI" w:hAnsi="Segoe UI"/>
          <w:b/>
          <w:color w:val="000000"/>
          <w:sz w:val="24"/>
        </w:rPr>
        <w:t>Server:</w:t>
      </w:r>
    </w:p>
    <w:p w14:paraId="069F191A" w14:textId="77777777" w:rsidR="009A0432" w:rsidRDefault="00000000">
      <w:pPr>
        <w:spacing w:line="480" w:lineRule="exact"/>
        <w:jc w:val="both"/>
      </w:pPr>
      <w:r>
        <w:rPr>
          <w:rFonts w:ascii="Segoe UI" w:hAnsi="Segoe UI"/>
          <w:color w:val="000000"/>
          <w:sz w:val="24"/>
        </w:rPr>
        <w:t>A dedicated server with sufficient computing power for running machine learning algorithms and handling data processing tasks.</w:t>
      </w:r>
    </w:p>
    <w:p w14:paraId="2092B50B" w14:textId="77777777" w:rsidR="009A0432" w:rsidRDefault="00000000">
      <w:pPr>
        <w:spacing w:line="480" w:lineRule="exact"/>
        <w:jc w:val="both"/>
      </w:pPr>
      <w:r>
        <w:rPr>
          <w:rFonts w:ascii="Segoe UI" w:hAnsi="Segoe UI"/>
          <w:color w:val="000000"/>
          <w:sz w:val="24"/>
        </w:rPr>
        <w:t>Multi-core processors (e.g., Intel Xeon or AMD Ryzen).</w:t>
      </w:r>
    </w:p>
    <w:p w14:paraId="37381C1F" w14:textId="77777777" w:rsidR="009A0432" w:rsidRDefault="00000000">
      <w:pPr>
        <w:spacing w:line="480" w:lineRule="exact"/>
        <w:jc w:val="both"/>
      </w:pPr>
      <w:r>
        <w:rPr>
          <w:rFonts w:ascii="Segoe UI" w:hAnsi="Segoe UI"/>
          <w:color w:val="000000"/>
          <w:sz w:val="24"/>
        </w:rPr>
        <w:t>Adequate RAM (16GB or more) to handle large datasets and machine learning model training.</w:t>
      </w:r>
    </w:p>
    <w:p w14:paraId="7E9BA2C8" w14:textId="77777777" w:rsidR="009A0432" w:rsidRDefault="00000000">
      <w:pPr>
        <w:spacing w:line="480" w:lineRule="exact"/>
        <w:jc w:val="both"/>
      </w:pPr>
      <w:r>
        <w:rPr>
          <w:rFonts w:ascii="Segoe UI" w:hAnsi="Segoe UI"/>
          <w:color w:val="000000"/>
          <w:sz w:val="24"/>
        </w:rPr>
        <w:t>Storage capacity for storing datasets, model parameters, and system backups.</w:t>
      </w:r>
    </w:p>
    <w:p w14:paraId="33C0C479" w14:textId="77777777" w:rsidR="009A0432" w:rsidRDefault="00000000">
      <w:pPr>
        <w:spacing w:line="480" w:lineRule="exact"/>
        <w:jc w:val="both"/>
      </w:pPr>
      <w:r>
        <w:rPr>
          <w:rFonts w:ascii="Segoe UI" w:hAnsi="Segoe UI"/>
          <w:b/>
          <w:color w:val="000000"/>
          <w:sz w:val="24"/>
        </w:rPr>
        <w:t>Database Server:</w:t>
      </w:r>
    </w:p>
    <w:p w14:paraId="053E2C81" w14:textId="77777777" w:rsidR="009A0432" w:rsidRDefault="00000000">
      <w:pPr>
        <w:spacing w:line="480" w:lineRule="exact"/>
        <w:jc w:val="both"/>
      </w:pPr>
      <w:r>
        <w:rPr>
          <w:rFonts w:ascii="Segoe UI" w:hAnsi="Segoe UI"/>
          <w:color w:val="000000"/>
          <w:sz w:val="24"/>
        </w:rPr>
        <w:t>A separate server for the database system.</w:t>
      </w:r>
    </w:p>
    <w:p w14:paraId="3D3DFC79" w14:textId="77777777" w:rsidR="009A0432" w:rsidRDefault="00000000">
      <w:pPr>
        <w:spacing w:line="480" w:lineRule="exact"/>
        <w:jc w:val="both"/>
      </w:pPr>
      <w:r>
        <w:rPr>
          <w:rFonts w:ascii="Segoe UI" w:hAnsi="Segoe UI"/>
          <w:color w:val="000000"/>
          <w:sz w:val="24"/>
        </w:rPr>
        <w:t>Fast storage with RAID configurations for data redundancy.</w:t>
      </w:r>
    </w:p>
    <w:p w14:paraId="0E0B7CDC" w14:textId="77777777" w:rsidR="009A0432" w:rsidRDefault="00000000">
      <w:pPr>
        <w:spacing w:line="480" w:lineRule="exact"/>
        <w:jc w:val="both"/>
      </w:pPr>
      <w:r>
        <w:rPr>
          <w:rFonts w:ascii="Segoe UI" w:hAnsi="Segoe UI"/>
          <w:color w:val="000000"/>
          <w:sz w:val="24"/>
        </w:rPr>
        <w:t>Efficient read/write capabilities to handle concurrent database transactions.</w:t>
      </w:r>
    </w:p>
    <w:p w14:paraId="69C1C1A9" w14:textId="77777777" w:rsidR="009A0432" w:rsidRDefault="00000000">
      <w:pPr>
        <w:spacing w:line="480" w:lineRule="exact"/>
        <w:jc w:val="both"/>
      </w:pPr>
      <w:r>
        <w:rPr>
          <w:rFonts w:ascii="Segoe UI" w:hAnsi="Segoe UI"/>
          <w:b/>
          <w:color w:val="000000"/>
          <w:sz w:val="24"/>
        </w:rPr>
        <w:t>Network Infrastructure:</w:t>
      </w:r>
    </w:p>
    <w:p w14:paraId="492F6402" w14:textId="77777777" w:rsidR="009A0432" w:rsidRDefault="00000000">
      <w:pPr>
        <w:spacing w:line="480" w:lineRule="exact"/>
        <w:jc w:val="both"/>
      </w:pPr>
      <w:r>
        <w:rPr>
          <w:rFonts w:ascii="Segoe UI" w:hAnsi="Segoe UI"/>
          <w:color w:val="000000"/>
          <w:sz w:val="24"/>
        </w:rPr>
        <w:lastRenderedPageBreak/>
        <w:t>High-speed internet connection for data retrieval, updates, and communication between system components.</w:t>
      </w:r>
    </w:p>
    <w:p w14:paraId="3A1C84FB" w14:textId="77777777" w:rsidR="009A0432" w:rsidRDefault="00000000">
      <w:pPr>
        <w:spacing w:line="480" w:lineRule="exact"/>
        <w:jc w:val="both"/>
      </w:pPr>
      <w:r>
        <w:rPr>
          <w:rFonts w:ascii="Segoe UI" w:hAnsi="Segoe UI"/>
          <w:color w:val="000000"/>
          <w:sz w:val="24"/>
        </w:rPr>
        <w:t>Secure network protocols to protect data during transmission.</w:t>
      </w:r>
    </w:p>
    <w:p w14:paraId="73266C5E" w14:textId="77777777" w:rsidR="009A0432" w:rsidRDefault="00000000">
      <w:pPr>
        <w:spacing w:line="480" w:lineRule="exact"/>
        <w:jc w:val="both"/>
      </w:pPr>
      <w:r>
        <w:rPr>
          <w:rFonts w:ascii="Segoe UI" w:hAnsi="Segoe UI"/>
          <w:b/>
          <w:color w:val="000000"/>
          <w:sz w:val="24"/>
        </w:rPr>
        <w:t>Client Devices:</w:t>
      </w:r>
    </w:p>
    <w:p w14:paraId="24185487" w14:textId="77777777" w:rsidR="009A0432" w:rsidRDefault="00000000">
      <w:pPr>
        <w:spacing w:line="480" w:lineRule="exact"/>
        <w:jc w:val="both"/>
      </w:pPr>
      <w:r>
        <w:rPr>
          <w:rFonts w:ascii="Segoe UI" w:hAnsi="Segoe UI"/>
          <w:color w:val="000000"/>
          <w:sz w:val="24"/>
        </w:rPr>
        <w:t>Devices with web browser capabilities for accessing the user interface.</w:t>
      </w:r>
    </w:p>
    <w:p w14:paraId="546F749E" w14:textId="77777777" w:rsidR="009A0432" w:rsidRDefault="00000000">
      <w:pPr>
        <w:spacing w:line="480" w:lineRule="exact"/>
        <w:jc w:val="both"/>
      </w:pPr>
      <w:r>
        <w:rPr>
          <w:rFonts w:ascii="Segoe UI" w:hAnsi="Segoe UI"/>
          <w:color w:val="000000"/>
          <w:sz w:val="24"/>
        </w:rPr>
        <w:t>Responsive design for compatibility with various devices (e.g., desktops, tablets, and smartphones).</w:t>
      </w:r>
    </w:p>
    <w:p w14:paraId="52D9A65E" w14:textId="77777777" w:rsidR="009A0432" w:rsidRDefault="00000000">
      <w:pPr>
        <w:spacing w:line="480" w:lineRule="exact"/>
        <w:jc w:val="both"/>
      </w:pPr>
      <w:r>
        <w:rPr>
          <w:rFonts w:ascii="Segoe UI" w:hAnsi="Segoe UI"/>
          <w:b/>
          <w:color w:val="000000"/>
          <w:sz w:val="24"/>
        </w:rPr>
        <w:t>2. Software Requirements:</w:t>
      </w:r>
    </w:p>
    <w:p w14:paraId="02D03D3E" w14:textId="77777777" w:rsidR="009A0432" w:rsidRDefault="00000000">
      <w:pPr>
        <w:spacing w:line="480" w:lineRule="exact"/>
        <w:jc w:val="both"/>
      </w:pPr>
      <w:r>
        <w:rPr>
          <w:rFonts w:ascii="Segoe UI" w:hAnsi="Segoe UI"/>
          <w:b/>
          <w:color w:val="000000"/>
          <w:sz w:val="24"/>
        </w:rPr>
        <w:t>Operating System:</w:t>
      </w:r>
    </w:p>
    <w:p w14:paraId="09CA25E1" w14:textId="77777777" w:rsidR="009A0432" w:rsidRDefault="00000000">
      <w:pPr>
        <w:spacing w:line="480" w:lineRule="exact"/>
        <w:jc w:val="both"/>
      </w:pPr>
      <w:r>
        <w:rPr>
          <w:rFonts w:ascii="Segoe UI" w:hAnsi="Segoe UI"/>
          <w:color w:val="000000"/>
          <w:sz w:val="24"/>
        </w:rPr>
        <w:t>Linux-based server operating system (e.g., Ubuntu Server) for hosting the backend.</w:t>
      </w:r>
    </w:p>
    <w:p w14:paraId="2B1BDE9E" w14:textId="77777777" w:rsidR="009A0432" w:rsidRDefault="00000000">
      <w:pPr>
        <w:spacing w:line="480" w:lineRule="exact"/>
        <w:jc w:val="both"/>
      </w:pPr>
      <w:r>
        <w:rPr>
          <w:rFonts w:ascii="Segoe UI" w:hAnsi="Segoe UI"/>
          <w:color w:val="000000"/>
          <w:sz w:val="24"/>
        </w:rPr>
        <w:t>Windows or Linux for client devices.</w:t>
      </w:r>
    </w:p>
    <w:p w14:paraId="67380E81" w14:textId="77777777" w:rsidR="009A0432" w:rsidRDefault="00000000">
      <w:pPr>
        <w:spacing w:line="480" w:lineRule="exact"/>
        <w:jc w:val="both"/>
      </w:pPr>
      <w:r>
        <w:rPr>
          <w:rFonts w:ascii="Segoe UI" w:hAnsi="Segoe UI"/>
          <w:b/>
          <w:color w:val="000000"/>
          <w:sz w:val="24"/>
        </w:rPr>
        <w:t>Web Server:</w:t>
      </w:r>
    </w:p>
    <w:p w14:paraId="6C9167E1" w14:textId="77777777" w:rsidR="009A0432" w:rsidRDefault="00000000">
      <w:pPr>
        <w:spacing w:line="480" w:lineRule="exact"/>
        <w:jc w:val="both"/>
      </w:pPr>
      <w:r>
        <w:rPr>
          <w:rFonts w:ascii="Segoe UI" w:hAnsi="Segoe UI"/>
          <w:color w:val="000000"/>
          <w:sz w:val="24"/>
        </w:rPr>
        <w:t>Apache or Nginx for serving the web application.</w:t>
      </w:r>
    </w:p>
    <w:p w14:paraId="214B1262" w14:textId="77777777" w:rsidR="009A0432" w:rsidRDefault="00000000">
      <w:pPr>
        <w:spacing w:line="480" w:lineRule="exact"/>
        <w:jc w:val="both"/>
      </w:pPr>
      <w:r>
        <w:rPr>
          <w:rFonts w:ascii="Segoe UI" w:hAnsi="Segoe UI"/>
          <w:b/>
          <w:color w:val="000000"/>
          <w:sz w:val="24"/>
        </w:rPr>
        <w:t>Database Management System:</w:t>
      </w:r>
    </w:p>
    <w:p w14:paraId="580D05F4" w14:textId="77777777" w:rsidR="009A0432" w:rsidRDefault="00000000">
      <w:pPr>
        <w:spacing w:line="480" w:lineRule="exact"/>
        <w:jc w:val="both"/>
      </w:pPr>
      <w:r>
        <w:rPr>
          <w:rFonts w:ascii="Segoe UI" w:hAnsi="Segoe UI"/>
          <w:color w:val="000000"/>
          <w:sz w:val="24"/>
        </w:rPr>
        <w:t>MySQL or PostgreSQL for efficient data storage and retrieval.</w:t>
      </w:r>
    </w:p>
    <w:p w14:paraId="06AA3F01" w14:textId="77777777" w:rsidR="009A0432" w:rsidRDefault="00000000">
      <w:pPr>
        <w:spacing w:line="480" w:lineRule="exact"/>
        <w:jc w:val="both"/>
      </w:pPr>
      <w:r>
        <w:rPr>
          <w:rFonts w:ascii="Segoe UI" w:hAnsi="Segoe UI"/>
          <w:color w:val="000000"/>
          <w:sz w:val="24"/>
        </w:rPr>
        <w:t>Secure configurations to ensure data privacy and integrity.</w:t>
      </w:r>
    </w:p>
    <w:p w14:paraId="4C3FC947" w14:textId="77777777" w:rsidR="009A0432" w:rsidRDefault="00000000">
      <w:pPr>
        <w:spacing w:line="480" w:lineRule="exact"/>
        <w:jc w:val="both"/>
      </w:pPr>
      <w:r>
        <w:rPr>
          <w:rFonts w:ascii="Segoe UI" w:hAnsi="Segoe UI"/>
          <w:b/>
          <w:color w:val="000000"/>
          <w:sz w:val="24"/>
        </w:rPr>
        <w:t>Programming Languages:</w:t>
      </w:r>
    </w:p>
    <w:p w14:paraId="4619804F" w14:textId="77777777" w:rsidR="009A0432" w:rsidRDefault="00000000">
      <w:pPr>
        <w:spacing w:line="480" w:lineRule="exact"/>
        <w:jc w:val="both"/>
      </w:pPr>
      <w:r>
        <w:rPr>
          <w:rFonts w:ascii="Segoe UI" w:hAnsi="Segoe UI"/>
          <w:color w:val="000000"/>
          <w:sz w:val="24"/>
        </w:rPr>
        <w:t>Python for machine learning model development (utilizing libraries like scikit-learn, TensorFlow, or PyTorch).</w:t>
      </w:r>
    </w:p>
    <w:p w14:paraId="5B5C3688" w14:textId="77777777" w:rsidR="009A0432" w:rsidRDefault="00000000">
      <w:pPr>
        <w:spacing w:line="480" w:lineRule="exact"/>
        <w:jc w:val="both"/>
      </w:pPr>
      <w:r>
        <w:rPr>
          <w:rFonts w:ascii="Segoe UI" w:hAnsi="Segoe UI"/>
          <w:color w:val="000000"/>
          <w:sz w:val="24"/>
        </w:rPr>
        <w:t>HTML, CSS, and JavaScript for frontend development.</w:t>
      </w:r>
    </w:p>
    <w:p w14:paraId="7BA4E575" w14:textId="77777777" w:rsidR="009A0432" w:rsidRDefault="00000000">
      <w:pPr>
        <w:spacing w:line="480" w:lineRule="exact"/>
        <w:jc w:val="both"/>
      </w:pPr>
      <w:r>
        <w:rPr>
          <w:rFonts w:ascii="Segoe UI" w:hAnsi="Segoe UI"/>
          <w:b/>
          <w:color w:val="000000"/>
          <w:sz w:val="24"/>
        </w:rPr>
        <w:lastRenderedPageBreak/>
        <w:t>Frameworks:</w:t>
      </w:r>
    </w:p>
    <w:p w14:paraId="0003A27C" w14:textId="77777777" w:rsidR="009A0432" w:rsidRDefault="00000000">
      <w:pPr>
        <w:spacing w:line="480" w:lineRule="exact"/>
        <w:jc w:val="both"/>
      </w:pPr>
      <w:r>
        <w:rPr>
          <w:rFonts w:ascii="Segoe UI" w:hAnsi="Segoe UI"/>
          <w:color w:val="000000"/>
          <w:sz w:val="24"/>
        </w:rPr>
        <w:t>Flask or Django for backend development.</w:t>
      </w:r>
    </w:p>
    <w:p w14:paraId="267D0E98" w14:textId="77777777" w:rsidR="009A0432" w:rsidRDefault="00000000">
      <w:pPr>
        <w:spacing w:line="480" w:lineRule="exact"/>
        <w:jc w:val="both"/>
      </w:pPr>
      <w:r>
        <w:rPr>
          <w:rFonts w:ascii="Segoe UI" w:hAnsi="Segoe UI"/>
          <w:color w:val="000000"/>
          <w:sz w:val="24"/>
        </w:rPr>
        <w:t>Frontend frameworks such as React or Angular for building interactive user interfaces.</w:t>
      </w:r>
    </w:p>
    <w:p w14:paraId="26A5A2C1" w14:textId="77777777" w:rsidR="009A0432" w:rsidRDefault="00000000">
      <w:pPr>
        <w:spacing w:line="480" w:lineRule="exact"/>
        <w:jc w:val="both"/>
      </w:pPr>
      <w:r>
        <w:rPr>
          <w:rFonts w:ascii="Segoe UI" w:hAnsi="Segoe UI"/>
          <w:b/>
          <w:color w:val="000000"/>
          <w:sz w:val="24"/>
        </w:rPr>
        <w:t>Machine Learning Libraries:</w:t>
      </w:r>
    </w:p>
    <w:p w14:paraId="3B619CFE" w14:textId="77777777" w:rsidR="009A0432" w:rsidRDefault="00000000">
      <w:pPr>
        <w:spacing w:line="480" w:lineRule="exact"/>
        <w:jc w:val="both"/>
      </w:pPr>
      <w:r>
        <w:rPr>
          <w:rFonts w:ascii="Segoe UI" w:hAnsi="Segoe UI"/>
          <w:color w:val="000000"/>
          <w:sz w:val="24"/>
        </w:rPr>
        <w:t>scikit-learn for implementing machine learning algorithms.</w:t>
      </w:r>
    </w:p>
    <w:p w14:paraId="2AD09A6C" w14:textId="77777777" w:rsidR="009A0432" w:rsidRDefault="00000000">
      <w:pPr>
        <w:spacing w:line="480" w:lineRule="exact"/>
        <w:jc w:val="both"/>
      </w:pPr>
      <w:r>
        <w:rPr>
          <w:rFonts w:ascii="Segoe UI" w:hAnsi="Segoe UI"/>
          <w:color w:val="000000"/>
          <w:sz w:val="24"/>
        </w:rPr>
        <w:t>TensorFlow or PyTorch for deep learning if applicable.</w:t>
      </w:r>
    </w:p>
    <w:p w14:paraId="1FC0F0CF" w14:textId="77777777" w:rsidR="009A0432" w:rsidRDefault="00000000">
      <w:pPr>
        <w:spacing w:line="480" w:lineRule="exact"/>
        <w:jc w:val="both"/>
      </w:pPr>
      <w:r>
        <w:rPr>
          <w:rFonts w:ascii="Segoe UI" w:hAnsi="Segoe UI"/>
          <w:b/>
          <w:color w:val="000000"/>
          <w:sz w:val="24"/>
        </w:rPr>
        <w:t>3. Security Requirements:</w:t>
      </w:r>
    </w:p>
    <w:p w14:paraId="47E30B4B" w14:textId="77777777" w:rsidR="009A0432" w:rsidRDefault="00000000">
      <w:pPr>
        <w:spacing w:line="480" w:lineRule="exact"/>
        <w:jc w:val="both"/>
      </w:pPr>
      <w:r>
        <w:rPr>
          <w:rFonts w:ascii="Segoe UI" w:hAnsi="Segoe UI"/>
          <w:b/>
          <w:color w:val="000000"/>
          <w:sz w:val="24"/>
        </w:rPr>
        <w:t>Data Encryption:</w:t>
      </w:r>
    </w:p>
    <w:p w14:paraId="6C350AC5" w14:textId="77777777" w:rsidR="009A0432" w:rsidRDefault="00000000">
      <w:pPr>
        <w:spacing w:line="480" w:lineRule="exact"/>
        <w:jc w:val="both"/>
      </w:pPr>
      <w:r>
        <w:rPr>
          <w:rFonts w:ascii="Segoe UI" w:hAnsi="Segoe UI"/>
          <w:color w:val="000000"/>
          <w:sz w:val="24"/>
        </w:rPr>
        <w:t>Implement encryption protocols (e.g., HTTPS) for secure data transmission.</w:t>
      </w:r>
    </w:p>
    <w:p w14:paraId="49EB0F31" w14:textId="77777777" w:rsidR="009A0432" w:rsidRDefault="00000000">
      <w:pPr>
        <w:spacing w:line="480" w:lineRule="exact"/>
        <w:jc w:val="both"/>
      </w:pPr>
      <w:r>
        <w:rPr>
          <w:rFonts w:ascii="Segoe UI" w:hAnsi="Segoe UI"/>
          <w:color w:val="000000"/>
          <w:sz w:val="24"/>
        </w:rPr>
        <w:t>Encrypt sensitive data at rest to protect it from unauthorized access.</w:t>
      </w:r>
    </w:p>
    <w:p w14:paraId="59B2ACBB" w14:textId="77777777" w:rsidR="009A0432" w:rsidRDefault="00000000">
      <w:pPr>
        <w:spacing w:line="480" w:lineRule="exact"/>
        <w:jc w:val="both"/>
      </w:pPr>
      <w:r>
        <w:rPr>
          <w:rFonts w:ascii="Segoe UI" w:hAnsi="Segoe UI"/>
          <w:b/>
          <w:color w:val="000000"/>
          <w:sz w:val="24"/>
        </w:rPr>
        <w:t>Access Controls:</w:t>
      </w:r>
    </w:p>
    <w:p w14:paraId="36996B49" w14:textId="77777777" w:rsidR="009A0432" w:rsidRDefault="00000000">
      <w:pPr>
        <w:spacing w:line="480" w:lineRule="exact"/>
        <w:jc w:val="both"/>
      </w:pPr>
      <w:r>
        <w:rPr>
          <w:rFonts w:ascii="Segoe UI" w:hAnsi="Segoe UI"/>
          <w:color w:val="000000"/>
          <w:sz w:val="24"/>
        </w:rPr>
        <w:t>Role-based access control to restrict system access based on user roles (patient, healthcare provider, administrator).</w:t>
      </w:r>
    </w:p>
    <w:p w14:paraId="36B591D5" w14:textId="77777777" w:rsidR="009A0432" w:rsidRDefault="00000000">
      <w:pPr>
        <w:spacing w:line="480" w:lineRule="exact"/>
        <w:jc w:val="both"/>
      </w:pPr>
      <w:r>
        <w:rPr>
          <w:rFonts w:ascii="Segoe UI" w:hAnsi="Segoe UI"/>
          <w:color w:val="000000"/>
          <w:sz w:val="24"/>
        </w:rPr>
        <w:t>Secure authentication mechanisms, such as OAuth, for user login.</w:t>
      </w:r>
    </w:p>
    <w:p w14:paraId="6EA868B3" w14:textId="77777777" w:rsidR="009A0432" w:rsidRDefault="00000000">
      <w:pPr>
        <w:spacing w:line="480" w:lineRule="exact"/>
        <w:jc w:val="both"/>
      </w:pPr>
      <w:r>
        <w:rPr>
          <w:rFonts w:ascii="Segoe UI" w:hAnsi="Segoe UI"/>
          <w:b/>
          <w:color w:val="000000"/>
          <w:sz w:val="24"/>
        </w:rPr>
        <w:t>Data Privacy:</w:t>
      </w:r>
    </w:p>
    <w:p w14:paraId="4DC59071" w14:textId="77777777" w:rsidR="009A0432" w:rsidRDefault="00000000">
      <w:pPr>
        <w:spacing w:line="480" w:lineRule="exact"/>
        <w:jc w:val="both"/>
      </w:pPr>
      <w:r>
        <w:rPr>
          <w:rFonts w:ascii="Segoe UI" w:hAnsi="Segoe UI"/>
          <w:color w:val="000000"/>
          <w:sz w:val="24"/>
        </w:rPr>
        <w:t>Ensure compliance with healthcare data protection regulations (e.g., HIPAA, GDPR).</w:t>
      </w:r>
    </w:p>
    <w:p w14:paraId="2F430ACE" w14:textId="77777777" w:rsidR="009A0432" w:rsidRDefault="00000000">
      <w:pPr>
        <w:spacing w:line="480" w:lineRule="exact"/>
        <w:jc w:val="both"/>
      </w:pPr>
      <w:r>
        <w:rPr>
          <w:rFonts w:ascii="Segoe UI" w:hAnsi="Segoe UI"/>
          <w:color w:val="000000"/>
          <w:sz w:val="24"/>
        </w:rPr>
        <w:t>Anonymize or pseudonymize patient data to protect privacy.</w:t>
      </w:r>
    </w:p>
    <w:p w14:paraId="3A024CD0" w14:textId="77777777" w:rsidR="009A0432" w:rsidRDefault="00000000">
      <w:pPr>
        <w:spacing w:line="480" w:lineRule="exact"/>
        <w:jc w:val="both"/>
      </w:pPr>
      <w:r>
        <w:rPr>
          <w:rFonts w:ascii="Segoe UI" w:hAnsi="Segoe UI"/>
          <w:b/>
          <w:color w:val="000000"/>
          <w:sz w:val="24"/>
        </w:rPr>
        <w:t>Regular Security Audits:</w:t>
      </w:r>
    </w:p>
    <w:p w14:paraId="0549A873" w14:textId="77777777" w:rsidR="009A0432" w:rsidRDefault="00000000">
      <w:pPr>
        <w:spacing w:line="480" w:lineRule="exact"/>
        <w:jc w:val="both"/>
      </w:pPr>
      <w:r>
        <w:rPr>
          <w:rFonts w:ascii="Segoe UI" w:hAnsi="Segoe UI"/>
          <w:color w:val="000000"/>
          <w:sz w:val="24"/>
        </w:rPr>
        <w:t>Periodic security audits to identify and address potential vulnerabilities.</w:t>
      </w:r>
    </w:p>
    <w:p w14:paraId="75CFF1EE" w14:textId="77777777" w:rsidR="009A0432" w:rsidRDefault="00000000">
      <w:pPr>
        <w:spacing w:line="480" w:lineRule="exact"/>
        <w:jc w:val="both"/>
      </w:pPr>
      <w:r>
        <w:rPr>
          <w:rFonts w:ascii="Segoe UI" w:hAnsi="Segoe UI"/>
          <w:color w:val="000000"/>
          <w:sz w:val="24"/>
        </w:rPr>
        <w:lastRenderedPageBreak/>
        <w:t>Implement security patches promptly.</w:t>
      </w:r>
    </w:p>
    <w:p w14:paraId="45813378" w14:textId="77777777" w:rsidR="009A0432" w:rsidRDefault="00000000">
      <w:pPr>
        <w:spacing w:line="480" w:lineRule="exact"/>
        <w:jc w:val="both"/>
      </w:pPr>
      <w:r>
        <w:rPr>
          <w:rFonts w:ascii="Segoe UI" w:hAnsi="Segoe UI"/>
          <w:b/>
          <w:color w:val="000000"/>
          <w:sz w:val="24"/>
        </w:rPr>
        <w:t>4. Scalability Requirements:</w:t>
      </w:r>
    </w:p>
    <w:p w14:paraId="08A04DC0" w14:textId="77777777" w:rsidR="009A0432" w:rsidRDefault="00000000">
      <w:pPr>
        <w:spacing w:line="480" w:lineRule="exact"/>
        <w:jc w:val="both"/>
      </w:pPr>
      <w:r>
        <w:rPr>
          <w:rFonts w:ascii="Segoe UI" w:hAnsi="Segoe UI"/>
          <w:b/>
          <w:color w:val="000000"/>
          <w:sz w:val="24"/>
        </w:rPr>
        <w:t>Cloud Integration:</w:t>
      </w:r>
    </w:p>
    <w:p w14:paraId="08D37959" w14:textId="77777777" w:rsidR="009A0432" w:rsidRDefault="00000000">
      <w:pPr>
        <w:spacing w:line="480" w:lineRule="exact"/>
        <w:jc w:val="both"/>
      </w:pPr>
      <w:r>
        <w:rPr>
          <w:rFonts w:ascii="Segoe UI" w:hAnsi="Segoe UI"/>
          <w:color w:val="000000"/>
          <w:sz w:val="24"/>
        </w:rPr>
        <w:t>Consider cloud-based solutions for scalability and flexibility (e.g., AWS, Azure, or Google Cloud).</w:t>
      </w:r>
    </w:p>
    <w:p w14:paraId="33E30075" w14:textId="77777777" w:rsidR="009A0432" w:rsidRDefault="00000000">
      <w:pPr>
        <w:spacing w:line="480" w:lineRule="exact"/>
        <w:jc w:val="both"/>
      </w:pPr>
      <w:r>
        <w:rPr>
          <w:rFonts w:ascii="Segoe UI" w:hAnsi="Segoe UI"/>
          <w:color w:val="000000"/>
          <w:sz w:val="24"/>
        </w:rPr>
        <w:t>Utilize cloud services for storage, computation, and deployment.</w:t>
      </w:r>
    </w:p>
    <w:p w14:paraId="26955A07" w14:textId="77777777" w:rsidR="009A0432" w:rsidRDefault="00000000">
      <w:pPr>
        <w:spacing w:line="480" w:lineRule="exact"/>
        <w:jc w:val="both"/>
      </w:pPr>
      <w:r>
        <w:rPr>
          <w:rFonts w:ascii="Segoe UI" w:hAnsi="Segoe UI"/>
          <w:b/>
          <w:color w:val="000000"/>
          <w:sz w:val="24"/>
        </w:rPr>
        <w:t>Load Balancing:</w:t>
      </w:r>
    </w:p>
    <w:p w14:paraId="4AAB89FF" w14:textId="77777777" w:rsidR="009A0432" w:rsidRDefault="00000000">
      <w:pPr>
        <w:spacing w:line="480" w:lineRule="exact"/>
        <w:jc w:val="both"/>
      </w:pPr>
      <w:r>
        <w:rPr>
          <w:rFonts w:ascii="Segoe UI" w:hAnsi="Segoe UI"/>
          <w:color w:val="000000"/>
          <w:sz w:val="24"/>
        </w:rPr>
        <w:t>Implement load balancing mechanisms for distributing incoming traffic across multiple servers to ensure optimal performance.</w:t>
      </w:r>
    </w:p>
    <w:p w14:paraId="31D9D21B" w14:textId="77777777" w:rsidR="009A0432" w:rsidRDefault="00000000">
      <w:pPr>
        <w:spacing w:line="480" w:lineRule="exact"/>
        <w:jc w:val="both"/>
      </w:pPr>
      <w:r>
        <w:rPr>
          <w:rFonts w:ascii="Segoe UI" w:hAnsi="Segoe UI"/>
          <w:b/>
          <w:color w:val="000000"/>
          <w:sz w:val="24"/>
        </w:rPr>
        <w:t>Database Scaling:</w:t>
      </w:r>
    </w:p>
    <w:p w14:paraId="0C5E20D1" w14:textId="77777777" w:rsidR="009A0432" w:rsidRDefault="00000000">
      <w:pPr>
        <w:spacing w:line="480" w:lineRule="exact"/>
        <w:jc w:val="both"/>
      </w:pPr>
      <w:r>
        <w:rPr>
          <w:rFonts w:ascii="Segoe UI" w:hAnsi="Segoe UI"/>
          <w:color w:val="000000"/>
          <w:sz w:val="24"/>
        </w:rPr>
        <w:t>Choose a scalable database solution that can handle an increasing volume of patient data.</w:t>
      </w:r>
    </w:p>
    <w:p w14:paraId="121D9E96" w14:textId="77777777" w:rsidR="009A0432" w:rsidRDefault="00000000">
      <w:pPr>
        <w:spacing w:line="480" w:lineRule="exact"/>
        <w:jc w:val="both"/>
      </w:pPr>
      <w:r>
        <w:rPr>
          <w:rFonts w:ascii="Segoe UI" w:hAnsi="Segoe UI"/>
          <w:color w:val="000000"/>
          <w:sz w:val="24"/>
        </w:rPr>
        <w:t>These system requirements provide a foundation for the development, deployment, and maintenance of the Disease Prediction and Doctor Recommendation system. Adhering to these requirements ensures a robust, secure, and scalable solution that meets the needs of both healthcare providers and patients.</w:t>
      </w:r>
    </w:p>
    <w:p w14:paraId="15599DDD" w14:textId="77777777" w:rsidR="009A0432" w:rsidRDefault="00000000">
      <w:r>
        <w:br w:type="page"/>
      </w:r>
    </w:p>
    <w:p w14:paraId="2A09D1B2" w14:textId="093EB489" w:rsidR="009A0432" w:rsidRDefault="00000000">
      <w:pPr>
        <w:pStyle w:val="Heading1"/>
        <w:spacing w:line="480" w:lineRule="exact"/>
        <w:jc w:val="center"/>
      </w:pPr>
      <w:r>
        <w:lastRenderedPageBreak/>
        <w:t xml:space="preserve">HARDWARE AND SOFTWARE REQUIREMENTS </w:t>
      </w:r>
    </w:p>
    <w:p w14:paraId="55BE6C29" w14:textId="77777777" w:rsidR="009A0432" w:rsidRDefault="00000000">
      <w:pPr>
        <w:spacing w:line="480" w:lineRule="exact"/>
        <w:jc w:val="both"/>
      </w:pPr>
      <w:r>
        <w:rPr>
          <w:rFonts w:ascii="Segoe UI" w:hAnsi="Segoe UI"/>
          <w:b/>
          <w:color w:val="000000"/>
          <w:sz w:val="24"/>
        </w:rPr>
        <w:t>Hardware Requirements:</w:t>
      </w:r>
    </w:p>
    <w:p w14:paraId="05483A37" w14:textId="77777777" w:rsidR="009A0432" w:rsidRDefault="00000000">
      <w:pPr>
        <w:spacing w:line="480" w:lineRule="exact"/>
        <w:jc w:val="both"/>
      </w:pPr>
      <w:r>
        <w:rPr>
          <w:rFonts w:ascii="Segoe UI" w:hAnsi="Segoe UI"/>
          <w:b/>
          <w:color w:val="000000"/>
          <w:sz w:val="24"/>
        </w:rPr>
        <w:t>Server:</w:t>
      </w:r>
    </w:p>
    <w:p w14:paraId="3EEDF0E0" w14:textId="77777777" w:rsidR="009A0432" w:rsidRDefault="00000000">
      <w:pPr>
        <w:spacing w:line="480" w:lineRule="exact"/>
        <w:jc w:val="both"/>
      </w:pPr>
      <w:r>
        <w:rPr>
          <w:rFonts w:ascii="Segoe UI" w:hAnsi="Segoe UI"/>
          <w:color w:val="000000"/>
          <w:sz w:val="24"/>
        </w:rPr>
        <w:t>Multi-core processor (e.g., Intel Xeon or AMD Ryzen) for efficient parallel processing.</w:t>
      </w:r>
    </w:p>
    <w:p w14:paraId="493E9140" w14:textId="77777777" w:rsidR="009A0432" w:rsidRDefault="00000000">
      <w:pPr>
        <w:spacing w:line="480" w:lineRule="exact"/>
        <w:jc w:val="both"/>
      </w:pPr>
      <w:r>
        <w:rPr>
          <w:rFonts w:ascii="Segoe UI" w:hAnsi="Segoe UI"/>
          <w:color w:val="000000"/>
          <w:sz w:val="24"/>
        </w:rPr>
        <w:t>Minimum 16GB RAM for handling large datasets and machine learning model training.</w:t>
      </w:r>
    </w:p>
    <w:p w14:paraId="00570FDB" w14:textId="77777777" w:rsidR="009A0432" w:rsidRDefault="00000000">
      <w:pPr>
        <w:spacing w:line="480" w:lineRule="exact"/>
        <w:jc w:val="both"/>
      </w:pPr>
      <w:r>
        <w:rPr>
          <w:rFonts w:ascii="Segoe UI" w:hAnsi="Segoe UI"/>
          <w:color w:val="000000"/>
          <w:sz w:val="24"/>
        </w:rPr>
        <w:t>Adequate storage capacity (SSD recommended) for storing datasets, model parameters, and system backups.</w:t>
      </w:r>
    </w:p>
    <w:p w14:paraId="2708029A" w14:textId="77777777" w:rsidR="009A0432" w:rsidRDefault="00000000">
      <w:pPr>
        <w:spacing w:line="480" w:lineRule="exact"/>
        <w:jc w:val="both"/>
      </w:pPr>
      <w:r>
        <w:rPr>
          <w:rFonts w:ascii="Segoe UI" w:hAnsi="Segoe UI"/>
          <w:b/>
          <w:color w:val="000000"/>
          <w:sz w:val="24"/>
        </w:rPr>
        <w:t>Database Server:</w:t>
      </w:r>
    </w:p>
    <w:p w14:paraId="795890B4" w14:textId="77777777" w:rsidR="009A0432" w:rsidRDefault="00000000">
      <w:pPr>
        <w:spacing w:line="480" w:lineRule="exact"/>
        <w:jc w:val="both"/>
      </w:pPr>
      <w:r>
        <w:rPr>
          <w:rFonts w:ascii="Segoe UI" w:hAnsi="Segoe UI"/>
          <w:color w:val="000000"/>
          <w:sz w:val="24"/>
        </w:rPr>
        <w:t>Separate server with a fast storage system (e.g., RAID configurations) for data redundancy.</w:t>
      </w:r>
    </w:p>
    <w:p w14:paraId="55B451E9" w14:textId="77777777" w:rsidR="009A0432" w:rsidRDefault="00000000">
      <w:pPr>
        <w:spacing w:line="480" w:lineRule="exact"/>
        <w:jc w:val="both"/>
      </w:pPr>
      <w:r>
        <w:rPr>
          <w:rFonts w:ascii="Segoe UI" w:hAnsi="Segoe UI"/>
          <w:color w:val="000000"/>
          <w:sz w:val="24"/>
        </w:rPr>
        <w:t>Efficient read/write capabilities to handle concurrent database transactions.</w:t>
      </w:r>
    </w:p>
    <w:p w14:paraId="01B72FB0" w14:textId="77777777" w:rsidR="009A0432" w:rsidRDefault="00000000">
      <w:pPr>
        <w:spacing w:line="480" w:lineRule="exact"/>
        <w:jc w:val="both"/>
      </w:pPr>
      <w:r>
        <w:rPr>
          <w:rFonts w:ascii="Segoe UI" w:hAnsi="Segoe UI"/>
          <w:b/>
          <w:color w:val="000000"/>
          <w:sz w:val="24"/>
        </w:rPr>
        <w:t>Network Infrastructure:</w:t>
      </w:r>
    </w:p>
    <w:p w14:paraId="6BAD36D2" w14:textId="77777777" w:rsidR="009A0432" w:rsidRDefault="00000000">
      <w:pPr>
        <w:spacing w:line="480" w:lineRule="exact"/>
        <w:jc w:val="both"/>
      </w:pPr>
      <w:r>
        <w:rPr>
          <w:rFonts w:ascii="Segoe UI" w:hAnsi="Segoe UI"/>
          <w:color w:val="000000"/>
          <w:sz w:val="24"/>
        </w:rPr>
        <w:t>High-speed internet connection for data retrieval, updates, and communication between system components.</w:t>
      </w:r>
    </w:p>
    <w:p w14:paraId="6F1D05DB" w14:textId="77777777" w:rsidR="009A0432" w:rsidRDefault="00000000">
      <w:pPr>
        <w:spacing w:line="480" w:lineRule="exact"/>
        <w:jc w:val="both"/>
      </w:pPr>
      <w:r>
        <w:rPr>
          <w:rFonts w:ascii="Segoe UI" w:hAnsi="Segoe UI"/>
          <w:color w:val="000000"/>
          <w:sz w:val="24"/>
        </w:rPr>
        <w:t>Secure network protocols to protect data during transmission.</w:t>
      </w:r>
    </w:p>
    <w:p w14:paraId="4776A529" w14:textId="77777777" w:rsidR="009A0432" w:rsidRDefault="00000000">
      <w:pPr>
        <w:spacing w:line="480" w:lineRule="exact"/>
        <w:jc w:val="both"/>
      </w:pPr>
      <w:r>
        <w:rPr>
          <w:rFonts w:ascii="Segoe UI" w:hAnsi="Segoe UI"/>
          <w:b/>
          <w:color w:val="000000"/>
          <w:sz w:val="24"/>
        </w:rPr>
        <w:t>Client Devices:</w:t>
      </w:r>
    </w:p>
    <w:p w14:paraId="2DAAE073" w14:textId="77777777" w:rsidR="009A0432" w:rsidRDefault="00000000">
      <w:pPr>
        <w:spacing w:line="480" w:lineRule="exact"/>
        <w:jc w:val="both"/>
      </w:pPr>
      <w:r>
        <w:rPr>
          <w:rFonts w:ascii="Segoe UI" w:hAnsi="Segoe UI"/>
          <w:color w:val="000000"/>
          <w:sz w:val="24"/>
        </w:rPr>
        <w:t>Devices with web browser capabilities for accessing the user interface.</w:t>
      </w:r>
    </w:p>
    <w:p w14:paraId="0F716B5B" w14:textId="77777777" w:rsidR="009A0432" w:rsidRDefault="00000000">
      <w:pPr>
        <w:spacing w:line="480" w:lineRule="exact"/>
        <w:jc w:val="both"/>
      </w:pPr>
      <w:r>
        <w:rPr>
          <w:rFonts w:ascii="Segoe UI" w:hAnsi="Segoe UI"/>
          <w:color w:val="000000"/>
          <w:sz w:val="24"/>
        </w:rPr>
        <w:t>Responsive design for compatibility with various devices (desktops, tablets, smartphones).</w:t>
      </w:r>
    </w:p>
    <w:p w14:paraId="0D3031CB" w14:textId="77777777" w:rsidR="009A0432" w:rsidRDefault="00000000">
      <w:pPr>
        <w:spacing w:line="480" w:lineRule="exact"/>
        <w:jc w:val="both"/>
      </w:pPr>
      <w:r>
        <w:rPr>
          <w:rFonts w:ascii="Segoe UI" w:hAnsi="Segoe UI"/>
          <w:b/>
          <w:color w:val="000000"/>
          <w:sz w:val="24"/>
        </w:rPr>
        <w:t>Software Requirements:</w:t>
      </w:r>
    </w:p>
    <w:p w14:paraId="0CF2E0E9" w14:textId="77777777" w:rsidR="009A0432" w:rsidRDefault="00000000">
      <w:pPr>
        <w:spacing w:line="480" w:lineRule="exact"/>
        <w:jc w:val="both"/>
      </w:pPr>
      <w:r>
        <w:rPr>
          <w:rFonts w:ascii="Segoe UI" w:hAnsi="Segoe UI"/>
          <w:b/>
          <w:color w:val="000000"/>
          <w:sz w:val="24"/>
        </w:rPr>
        <w:lastRenderedPageBreak/>
        <w:t>Operating System:</w:t>
      </w:r>
    </w:p>
    <w:p w14:paraId="5CAB0BE8" w14:textId="77777777" w:rsidR="009A0432" w:rsidRDefault="00000000">
      <w:pPr>
        <w:spacing w:line="480" w:lineRule="exact"/>
        <w:jc w:val="both"/>
      </w:pPr>
      <w:r>
        <w:rPr>
          <w:rFonts w:ascii="Segoe UI" w:hAnsi="Segoe UI"/>
          <w:color w:val="000000"/>
          <w:sz w:val="24"/>
        </w:rPr>
        <w:t>Linux-based server operating system (e.g., Ubuntu Server) for hosting the backend.</w:t>
      </w:r>
    </w:p>
    <w:p w14:paraId="28F4A524" w14:textId="77777777" w:rsidR="009A0432" w:rsidRDefault="00000000">
      <w:pPr>
        <w:spacing w:line="480" w:lineRule="exact"/>
        <w:jc w:val="both"/>
      </w:pPr>
      <w:r>
        <w:rPr>
          <w:rFonts w:ascii="Segoe UI" w:hAnsi="Segoe UI"/>
          <w:color w:val="000000"/>
          <w:sz w:val="24"/>
        </w:rPr>
        <w:t>Windows or Linux for client devices.</w:t>
      </w:r>
    </w:p>
    <w:p w14:paraId="4C701218" w14:textId="77777777" w:rsidR="009A0432" w:rsidRDefault="00000000">
      <w:pPr>
        <w:spacing w:line="480" w:lineRule="exact"/>
        <w:jc w:val="both"/>
      </w:pPr>
      <w:r>
        <w:rPr>
          <w:rFonts w:ascii="Segoe UI" w:hAnsi="Segoe UI"/>
          <w:b/>
          <w:color w:val="000000"/>
          <w:sz w:val="24"/>
        </w:rPr>
        <w:t>Web Server:</w:t>
      </w:r>
    </w:p>
    <w:p w14:paraId="02730F85" w14:textId="77777777" w:rsidR="009A0432" w:rsidRDefault="00000000">
      <w:pPr>
        <w:spacing w:line="480" w:lineRule="exact"/>
        <w:jc w:val="both"/>
      </w:pPr>
      <w:r>
        <w:rPr>
          <w:rFonts w:ascii="Segoe UI" w:hAnsi="Segoe UI"/>
          <w:color w:val="000000"/>
          <w:sz w:val="24"/>
        </w:rPr>
        <w:t>Apache or Nginx for serving the web application.</w:t>
      </w:r>
    </w:p>
    <w:p w14:paraId="13270AE8" w14:textId="77777777" w:rsidR="009A0432" w:rsidRDefault="00000000">
      <w:pPr>
        <w:spacing w:line="480" w:lineRule="exact"/>
        <w:jc w:val="both"/>
      </w:pPr>
      <w:r>
        <w:rPr>
          <w:rFonts w:ascii="Segoe UI" w:hAnsi="Segoe UI"/>
          <w:b/>
          <w:color w:val="000000"/>
          <w:sz w:val="24"/>
        </w:rPr>
        <w:t>Database Management System:</w:t>
      </w:r>
    </w:p>
    <w:p w14:paraId="5BDA127D" w14:textId="77777777" w:rsidR="009A0432" w:rsidRDefault="00000000">
      <w:pPr>
        <w:spacing w:line="480" w:lineRule="exact"/>
        <w:jc w:val="both"/>
      </w:pPr>
      <w:r>
        <w:rPr>
          <w:rFonts w:ascii="Segoe UI" w:hAnsi="Segoe UI"/>
          <w:color w:val="000000"/>
          <w:sz w:val="24"/>
        </w:rPr>
        <w:t>MySQL or PostgreSQL for efficient data storage and retrieval.</w:t>
      </w:r>
    </w:p>
    <w:p w14:paraId="58043CB2" w14:textId="77777777" w:rsidR="009A0432" w:rsidRDefault="00000000">
      <w:pPr>
        <w:spacing w:line="480" w:lineRule="exact"/>
        <w:jc w:val="both"/>
      </w:pPr>
      <w:r>
        <w:rPr>
          <w:rFonts w:ascii="Segoe UI" w:hAnsi="Segoe UI"/>
          <w:color w:val="000000"/>
          <w:sz w:val="24"/>
        </w:rPr>
        <w:t>Secure configurations to ensure data privacy and integrity.</w:t>
      </w:r>
    </w:p>
    <w:p w14:paraId="35995919" w14:textId="77777777" w:rsidR="009A0432" w:rsidRDefault="00000000">
      <w:pPr>
        <w:spacing w:line="480" w:lineRule="exact"/>
        <w:jc w:val="both"/>
      </w:pPr>
      <w:r>
        <w:rPr>
          <w:rFonts w:ascii="Segoe UI" w:hAnsi="Segoe UI"/>
          <w:b/>
          <w:color w:val="000000"/>
          <w:sz w:val="24"/>
        </w:rPr>
        <w:t>Programming Languages:</w:t>
      </w:r>
    </w:p>
    <w:p w14:paraId="56FBE527" w14:textId="77777777" w:rsidR="009A0432" w:rsidRDefault="00000000">
      <w:pPr>
        <w:spacing w:line="480" w:lineRule="exact"/>
        <w:jc w:val="both"/>
      </w:pPr>
      <w:r>
        <w:rPr>
          <w:rFonts w:ascii="Segoe UI" w:hAnsi="Segoe UI"/>
          <w:color w:val="000000"/>
          <w:sz w:val="24"/>
        </w:rPr>
        <w:t>Python for machine learning model development (utilizing libraries like scikit-learn, TensorFlow, or PyTorch).</w:t>
      </w:r>
    </w:p>
    <w:p w14:paraId="1892F78A" w14:textId="77777777" w:rsidR="009A0432" w:rsidRDefault="00000000">
      <w:pPr>
        <w:spacing w:line="480" w:lineRule="exact"/>
        <w:jc w:val="both"/>
      </w:pPr>
      <w:r>
        <w:rPr>
          <w:rFonts w:ascii="Segoe UI" w:hAnsi="Segoe UI"/>
          <w:color w:val="000000"/>
          <w:sz w:val="24"/>
        </w:rPr>
        <w:t>HTML, CSS, and JavaScript for frontend development.</w:t>
      </w:r>
    </w:p>
    <w:p w14:paraId="592F31F6" w14:textId="77777777" w:rsidR="009A0432" w:rsidRDefault="00000000">
      <w:pPr>
        <w:spacing w:line="480" w:lineRule="exact"/>
        <w:jc w:val="both"/>
      </w:pPr>
      <w:r>
        <w:rPr>
          <w:rFonts w:ascii="Segoe UI" w:hAnsi="Segoe UI"/>
          <w:b/>
          <w:color w:val="000000"/>
          <w:sz w:val="24"/>
        </w:rPr>
        <w:t>Frameworks:</w:t>
      </w:r>
    </w:p>
    <w:p w14:paraId="029C997D" w14:textId="77777777" w:rsidR="009A0432" w:rsidRDefault="00000000">
      <w:pPr>
        <w:spacing w:line="480" w:lineRule="exact"/>
        <w:jc w:val="both"/>
      </w:pPr>
      <w:r>
        <w:rPr>
          <w:rFonts w:ascii="Segoe UI" w:hAnsi="Segoe UI"/>
          <w:color w:val="000000"/>
          <w:sz w:val="24"/>
        </w:rPr>
        <w:t>Flask or Django for backend development.</w:t>
      </w:r>
    </w:p>
    <w:p w14:paraId="4CB91232" w14:textId="77777777" w:rsidR="009A0432" w:rsidRDefault="00000000">
      <w:pPr>
        <w:spacing w:line="480" w:lineRule="exact"/>
        <w:jc w:val="both"/>
      </w:pPr>
      <w:r>
        <w:rPr>
          <w:rFonts w:ascii="Segoe UI" w:hAnsi="Segoe UI"/>
          <w:color w:val="000000"/>
          <w:sz w:val="24"/>
        </w:rPr>
        <w:t>Frontend frameworks such as React or Angular for building interactive user interfaces.</w:t>
      </w:r>
    </w:p>
    <w:p w14:paraId="72FBF46F" w14:textId="77777777" w:rsidR="009A0432" w:rsidRDefault="00000000">
      <w:pPr>
        <w:spacing w:line="480" w:lineRule="exact"/>
        <w:jc w:val="both"/>
      </w:pPr>
      <w:r>
        <w:rPr>
          <w:rFonts w:ascii="Segoe UI" w:hAnsi="Segoe UI"/>
          <w:b/>
          <w:color w:val="000000"/>
          <w:sz w:val="24"/>
        </w:rPr>
        <w:t>Machine Learning Libraries:</w:t>
      </w:r>
    </w:p>
    <w:p w14:paraId="46DD4939" w14:textId="77777777" w:rsidR="009A0432" w:rsidRDefault="00000000">
      <w:pPr>
        <w:spacing w:line="480" w:lineRule="exact"/>
        <w:jc w:val="both"/>
      </w:pPr>
      <w:r>
        <w:rPr>
          <w:rFonts w:ascii="Segoe UI" w:hAnsi="Segoe UI"/>
          <w:color w:val="000000"/>
          <w:sz w:val="24"/>
        </w:rPr>
        <w:t>scikit-learn for implementing machine learning algorithms.</w:t>
      </w:r>
    </w:p>
    <w:p w14:paraId="324EF623" w14:textId="77777777" w:rsidR="009A0432" w:rsidRDefault="00000000">
      <w:pPr>
        <w:spacing w:line="480" w:lineRule="exact"/>
        <w:jc w:val="both"/>
      </w:pPr>
      <w:r>
        <w:rPr>
          <w:rFonts w:ascii="Segoe UI" w:hAnsi="Segoe UI"/>
          <w:color w:val="000000"/>
          <w:sz w:val="24"/>
        </w:rPr>
        <w:t>TensorFlow or PyTorch for deep learning if applicable.</w:t>
      </w:r>
    </w:p>
    <w:p w14:paraId="1A455BCF" w14:textId="77777777" w:rsidR="009A0432" w:rsidRDefault="00000000">
      <w:pPr>
        <w:spacing w:line="480" w:lineRule="exact"/>
        <w:jc w:val="both"/>
      </w:pPr>
      <w:r>
        <w:rPr>
          <w:rFonts w:ascii="Segoe UI" w:hAnsi="Segoe UI"/>
          <w:b/>
          <w:color w:val="000000"/>
          <w:sz w:val="24"/>
        </w:rPr>
        <w:t>Security Software:</w:t>
      </w:r>
    </w:p>
    <w:p w14:paraId="71DFC56D" w14:textId="77777777" w:rsidR="009A0432" w:rsidRDefault="00000000">
      <w:pPr>
        <w:spacing w:line="480" w:lineRule="exact"/>
        <w:jc w:val="both"/>
      </w:pPr>
      <w:r>
        <w:rPr>
          <w:rFonts w:ascii="Segoe UI" w:hAnsi="Segoe UI"/>
          <w:color w:val="000000"/>
          <w:sz w:val="24"/>
        </w:rPr>
        <w:lastRenderedPageBreak/>
        <w:t>Encryption protocols (e.g., HTTPS) for secure data transmission.</w:t>
      </w:r>
    </w:p>
    <w:p w14:paraId="30A5CD67" w14:textId="77777777" w:rsidR="009A0432" w:rsidRDefault="00000000">
      <w:pPr>
        <w:spacing w:line="480" w:lineRule="exact"/>
        <w:jc w:val="both"/>
      </w:pPr>
      <w:r>
        <w:rPr>
          <w:rFonts w:ascii="Segoe UI" w:hAnsi="Segoe UI"/>
          <w:color w:val="000000"/>
          <w:sz w:val="24"/>
        </w:rPr>
        <w:t>Secure configurations for web servers to protect against common vulnerabilities.</w:t>
      </w:r>
    </w:p>
    <w:p w14:paraId="63C5A3FC" w14:textId="77777777" w:rsidR="009A0432" w:rsidRDefault="00000000">
      <w:pPr>
        <w:spacing w:line="480" w:lineRule="exact"/>
        <w:jc w:val="both"/>
      </w:pPr>
      <w:r>
        <w:rPr>
          <w:rFonts w:ascii="Segoe UI" w:hAnsi="Segoe UI"/>
          <w:color w:val="000000"/>
          <w:sz w:val="24"/>
        </w:rPr>
        <w:t>Firewalls and intrusion detection systems.</w:t>
      </w:r>
    </w:p>
    <w:p w14:paraId="3030E3E6" w14:textId="77777777" w:rsidR="009A0432" w:rsidRDefault="00000000">
      <w:pPr>
        <w:spacing w:line="480" w:lineRule="exact"/>
        <w:jc w:val="both"/>
      </w:pPr>
      <w:r>
        <w:rPr>
          <w:rFonts w:ascii="Segoe UI" w:hAnsi="Segoe UI"/>
          <w:b/>
          <w:color w:val="000000"/>
          <w:sz w:val="24"/>
        </w:rPr>
        <w:t>Security Requirements:</w:t>
      </w:r>
    </w:p>
    <w:p w14:paraId="5EA3B0DD" w14:textId="77777777" w:rsidR="009A0432" w:rsidRDefault="00000000">
      <w:pPr>
        <w:spacing w:line="480" w:lineRule="exact"/>
        <w:jc w:val="both"/>
      </w:pPr>
      <w:r>
        <w:rPr>
          <w:rFonts w:ascii="Segoe UI" w:hAnsi="Segoe UI"/>
          <w:b/>
          <w:color w:val="000000"/>
          <w:sz w:val="24"/>
        </w:rPr>
        <w:t>Data Encryption:</w:t>
      </w:r>
    </w:p>
    <w:p w14:paraId="48C504F9" w14:textId="77777777" w:rsidR="009A0432" w:rsidRDefault="00000000">
      <w:pPr>
        <w:spacing w:line="480" w:lineRule="exact"/>
        <w:jc w:val="both"/>
      </w:pPr>
      <w:r>
        <w:rPr>
          <w:rFonts w:ascii="Segoe UI" w:hAnsi="Segoe UI"/>
          <w:color w:val="000000"/>
          <w:sz w:val="24"/>
        </w:rPr>
        <w:t>Implement encryption protocols for secure data transmission.</w:t>
      </w:r>
    </w:p>
    <w:p w14:paraId="495C9382" w14:textId="77777777" w:rsidR="009A0432" w:rsidRDefault="00000000">
      <w:pPr>
        <w:spacing w:line="480" w:lineRule="exact"/>
        <w:jc w:val="both"/>
      </w:pPr>
      <w:r>
        <w:rPr>
          <w:rFonts w:ascii="Segoe UI" w:hAnsi="Segoe UI"/>
          <w:color w:val="000000"/>
          <w:sz w:val="24"/>
        </w:rPr>
        <w:t>Encrypt sensitive data at rest to protect it from unauthorized access.</w:t>
      </w:r>
    </w:p>
    <w:p w14:paraId="7F93ADE7" w14:textId="77777777" w:rsidR="009A0432" w:rsidRDefault="00000000">
      <w:pPr>
        <w:spacing w:line="480" w:lineRule="exact"/>
        <w:jc w:val="both"/>
      </w:pPr>
      <w:r>
        <w:rPr>
          <w:rFonts w:ascii="Segoe UI" w:hAnsi="Segoe UI"/>
          <w:b/>
          <w:color w:val="000000"/>
          <w:sz w:val="24"/>
        </w:rPr>
        <w:t>Access Controls:</w:t>
      </w:r>
    </w:p>
    <w:p w14:paraId="5F83624A" w14:textId="77777777" w:rsidR="009A0432" w:rsidRDefault="00000000">
      <w:pPr>
        <w:spacing w:line="480" w:lineRule="exact"/>
        <w:jc w:val="both"/>
      </w:pPr>
      <w:r>
        <w:rPr>
          <w:rFonts w:ascii="Segoe UI" w:hAnsi="Segoe UI"/>
          <w:color w:val="000000"/>
          <w:sz w:val="24"/>
        </w:rPr>
        <w:t>Role-based access control to restrict system access based on user roles (patient, healthcare provider, administrator).</w:t>
      </w:r>
    </w:p>
    <w:p w14:paraId="4E5E95F6" w14:textId="77777777" w:rsidR="009A0432" w:rsidRDefault="00000000">
      <w:pPr>
        <w:spacing w:line="480" w:lineRule="exact"/>
        <w:jc w:val="both"/>
      </w:pPr>
      <w:r>
        <w:rPr>
          <w:rFonts w:ascii="Segoe UI" w:hAnsi="Segoe UI"/>
          <w:color w:val="000000"/>
          <w:sz w:val="24"/>
        </w:rPr>
        <w:t>Secure authentication mechanisms, such as OAuth, for user login.</w:t>
      </w:r>
    </w:p>
    <w:p w14:paraId="1DABD97B" w14:textId="77777777" w:rsidR="009A0432" w:rsidRDefault="00000000">
      <w:pPr>
        <w:spacing w:line="480" w:lineRule="exact"/>
        <w:jc w:val="both"/>
      </w:pPr>
      <w:r>
        <w:rPr>
          <w:rFonts w:ascii="Segoe UI" w:hAnsi="Segoe UI"/>
          <w:b/>
          <w:color w:val="000000"/>
          <w:sz w:val="24"/>
        </w:rPr>
        <w:t>Data Privacy:</w:t>
      </w:r>
    </w:p>
    <w:p w14:paraId="64C318BA" w14:textId="77777777" w:rsidR="009A0432" w:rsidRDefault="00000000">
      <w:pPr>
        <w:spacing w:line="480" w:lineRule="exact"/>
        <w:jc w:val="both"/>
      </w:pPr>
      <w:r>
        <w:rPr>
          <w:rFonts w:ascii="Segoe UI" w:hAnsi="Segoe UI"/>
          <w:color w:val="000000"/>
          <w:sz w:val="24"/>
        </w:rPr>
        <w:t>Ensure compliance with healthcare data protection regulations (e.g., HIPAA, GDPR).</w:t>
      </w:r>
    </w:p>
    <w:p w14:paraId="2B9877A1" w14:textId="77777777" w:rsidR="009A0432" w:rsidRDefault="00000000">
      <w:pPr>
        <w:spacing w:line="480" w:lineRule="exact"/>
        <w:jc w:val="both"/>
      </w:pPr>
      <w:r>
        <w:rPr>
          <w:rFonts w:ascii="Segoe UI" w:hAnsi="Segoe UI"/>
          <w:color w:val="000000"/>
          <w:sz w:val="24"/>
        </w:rPr>
        <w:t>Anonymize or pseudonymize patient data to protect privacy.</w:t>
      </w:r>
    </w:p>
    <w:p w14:paraId="13323016" w14:textId="77777777" w:rsidR="009A0432" w:rsidRDefault="00000000">
      <w:pPr>
        <w:spacing w:line="480" w:lineRule="exact"/>
        <w:jc w:val="both"/>
      </w:pPr>
      <w:r>
        <w:rPr>
          <w:rFonts w:ascii="Segoe UI" w:hAnsi="Segoe UI"/>
          <w:b/>
          <w:color w:val="000000"/>
          <w:sz w:val="24"/>
        </w:rPr>
        <w:t>Regular Security Audits:</w:t>
      </w:r>
    </w:p>
    <w:p w14:paraId="076B723E" w14:textId="77777777" w:rsidR="009A0432" w:rsidRDefault="00000000">
      <w:pPr>
        <w:spacing w:line="480" w:lineRule="exact"/>
        <w:jc w:val="both"/>
      </w:pPr>
      <w:r>
        <w:rPr>
          <w:rFonts w:ascii="Segoe UI" w:hAnsi="Segoe UI"/>
          <w:color w:val="000000"/>
          <w:sz w:val="24"/>
        </w:rPr>
        <w:t>Periodic security audits to identify and address potential vulnerabilities.</w:t>
      </w:r>
    </w:p>
    <w:p w14:paraId="400A7B7B" w14:textId="77777777" w:rsidR="009A0432" w:rsidRDefault="00000000">
      <w:pPr>
        <w:spacing w:line="480" w:lineRule="exact"/>
        <w:jc w:val="both"/>
      </w:pPr>
      <w:r>
        <w:rPr>
          <w:rFonts w:ascii="Segoe UI" w:hAnsi="Segoe UI"/>
          <w:color w:val="000000"/>
          <w:sz w:val="24"/>
        </w:rPr>
        <w:t>Implement security patches promptly.</w:t>
      </w:r>
    </w:p>
    <w:p w14:paraId="6D2FF80B" w14:textId="77777777" w:rsidR="009A0432" w:rsidRDefault="00000000">
      <w:pPr>
        <w:spacing w:line="480" w:lineRule="exact"/>
        <w:jc w:val="both"/>
      </w:pPr>
      <w:r>
        <w:rPr>
          <w:rFonts w:ascii="Segoe UI" w:hAnsi="Segoe UI"/>
          <w:b/>
          <w:color w:val="000000"/>
          <w:sz w:val="24"/>
        </w:rPr>
        <w:t>Scalability Requirements:</w:t>
      </w:r>
    </w:p>
    <w:p w14:paraId="644BC072" w14:textId="77777777" w:rsidR="009A0432" w:rsidRDefault="00000000">
      <w:pPr>
        <w:spacing w:line="480" w:lineRule="exact"/>
        <w:jc w:val="both"/>
      </w:pPr>
      <w:r>
        <w:rPr>
          <w:rFonts w:ascii="Segoe UI" w:hAnsi="Segoe UI"/>
          <w:b/>
          <w:color w:val="000000"/>
          <w:sz w:val="24"/>
        </w:rPr>
        <w:t>Cloud Integration:</w:t>
      </w:r>
    </w:p>
    <w:p w14:paraId="4922B865" w14:textId="77777777" w:rsidR="009A0432" w:rsidRDefault="00000000">
      <w:pPr>
        <w:spacing w:line="480" w:lineRule="exact"/>
        <w:jc w:val="both"/>
      </w:pPr>
      <w:r>
        <w:rPr>
          <w:rFonts w:ascii="Segoe UI" w:hAnsi="Segoe UI"/>
          <w:color w:val="000000"/>
          <w:sz w:val="24"/>
        </w:rPr>
        <w:lastRenderedPageBreak/>
        <w:t>Consider cloud-based solutions for scalability and flexibility (e.g., AWS, Azure, or Google Cloud).</w:t>
      </w:r>
    </w:p>
    <w:p w14:paraId="5408D282" w14:textId="77777777" w:rsidR="009A0432" w:rsidRDefault="00000000">
      <w:pPr>
        <w:spacing w:line="480" w:lineRule="exact"/>
        <w:jc w:val="both"/>
      </w:pPr>
      <w:r>
        <w:rPr>
          <w:rFonts w:ascii="Segoe UI" w:hAnsi="Segoe UI"/>
          <w:color w:val="000000"/>
          <w:sz w:val="24"/>
        </w:rPr>
        <w:t>Utilize cloud services for storage, computation, and deployment.</w:t>
      </w:r>
    </w:p>
    <w:p w14:paraId="71809A91" w14:textId="77777777" w:rsidR="009A0432" w:rsidRDefault="00000000">
      <w:pPr>
        <w:spacing w:line="480" w:lineRule="exact"/>
        <w:jc w:val="both"/>
      </w:pPr>
      <w:r>
        <w:rPr>
          <w:rFonts w:ascii="Segoe UI" w:hAnsi="Segoe UI"/>
          <w:b/>
          <w:color w:val="000000"/>
          <w:sz w:val="24"/>
        </w:rPr>
        <w:t>Load Balancing:</w:t>
      </w:r>
    </w:p>
    <w:p w14:paraId="6DB6A89B" w14:textId="77777777" w:rsidR="009A0432" w:rsidRDefault="00000000">
      <w:pPr>
        <w:spacing w:line="480" w:lineRule="exact"/>
        <w:jc w:val="both"/>
      </w:pPr>
      <w:r>
        <w:rPr>
          <w:rFonts w:ascii="Segoe UI" w:hAnsi="Segoe UI"/>
          <w:color w:val="000000"/>
          <w:sz w:val="24"/>
        </w:rPr>
        <w:t>Implement load balancing mechanisms for distributing incoming traffic across multiple servers to ensure optimal performance.</w:t>
      </w:r>
    </w:p>
    <w:p w14:paraId="136F2CEF" w14:textId="77777777" w:rsidR="009A0432" w:rsidRDefault="00000000">
      <w:pPr>
        <w:spacing w:line="480" w:lineRule="exact"/>
        <w:jc w:val="both"/>
      </w:pPr>
      <w:r>
        <w:rPr>
          <w:rFonts w:ascii="Segoe UI" w:hAnsi="Segoe UI"/>
          <w:b/>
          <w:color w:val="000000"/>
          <w:sz w:val="24"/>
        </w:rPr>
        <w:t>Database Scaling:</w:t>
      </w:r>
    </w:p>
    <w:p w14:paraId="2B1B9296" w14:textId="77777777" w:rsidR="009A0432" w:rsidRDefault="00000000">
      <w:pPr>
        <w:spacing w:line="480" w:lineRule="exact"/>
        <w:jc w:val="both"/>
      </w:pPr>
      <w:r>
        <w:rPr>
          <w:rFonts w:ascii="Segoe UI" w:hAnsi="Segoe UI"/>
          <w:color w:val="000000"/>
          <w:sz w:val="24"/>
        </w:rPr>
        <w:t>Choose a scalable database solution that can handle an increasing volume of patient data.</w:t>
      </w:r>
    </w:p>
    <w:p w14:paraId="5BD33C16" w14:textId="77777777" w:rsidR="009A0432" w:rsidRDefault="00000000">
      <w:pPr>
        <w:spacing w:line="480" w:lineRule="exact"/>
        <w:jc w:val="both"/>
      </w:pPr>
      <w:r>
        <w:rPr>
          <w:rFonts w:ascii="Segoe UI" w:hAnsi="Segoe UI"/>
          <w:color w:val="000000"/>
          <w:sz w:val="24"/>
        </w:rPr>
        <w:t>Adhering to these hardware and software requirements ensures the development of a robust, secure, and scalable Disease Prediction and Doctor Recommendation system.</w:t>
      </w:r>
    </w:p>
    <w:p w14:paraId="51B50FA7" w14:textId="77777777" w:rsidR="009A0432" w:rsidRDefault="00000000">
      <w:r>
        <w:br w:type="page"/>
      </w:r>
    </w:p>
    <w:p w14:paraId="2A265695" w14:textId="45A0B0DA" w:rsidR="009A0432" w:rsidRDefault="00000000">
      <w:pPr>
        <w:pStyle w:val="Heading1"/>
        <w:spacing w:line="480" w:lineRule="exact"/>
        <w:jc w:val="center"/>
      </w:pPr>
      <w:r>
        <w:lastRenderedPageBreak/>
        <w:t xml:space="preserve">ARCHITECTURE </w:t>
      </w:r>
    </w:p>
    <w:p w14:paraId="1BD44E99" w14:textId="77777777" w:rsidR="009A0432" w:rsidRDefault="00000000">
      <w:pPr>
        <w:spacing w:line="480" w:lineRule="exact"/>
        <w:jc w:val="both"/>
      </w:pPr>
      <w:r>
        <w:rPr>
          <w:rFonts w:ascii="Segoe UI" w:hAnsi="Segoe UI"/>
          <w:b/>
          <w:color w:val="000000"/>
          <w:sz w:val="24"/>
        </w:rPr>
        <w:t>System Architecture: Disease Prediction and Doctor Recommendation Using Machine Learning</w:t>
      </w:r>
    </w:p>
    <w:p w14:paraId="3AD80D76" w14:textId="77777777" w:rsidR="009A0432" w:rsidRDefault="00000000">
      <w:pPr>
        <w:spacing w:line="480" w:lineRule="exact"/>
        <w:jc w:val="both"/>
      </w:pPr>
      <w:r>
        <w:rPr>
          <w:rFonts w:ascii="Segoe UI" w:hAnsi="Segoe UI"/>
          <w:color w:val="000000"/>
          <w:sz w:val="24"/>
        </w:rPr>
        <w:t>The system architecture for the Disease Prediction and Doctor Recommendation project involves a modular and scalable design, incorporating various components for effective disease prediction, doctor recommendation, and user interaction. Below is an outline of the system architecture:</w:t>
      </w:r>
    </w:p>
    <w:p w14:paraId="0D894575" w14:textId="77777777" w:rsidR="009A0432" w:rsidRDefault="00000000">
      <w:pPr>
        <w:spacing w:line="480" w:lineRule="exact"/>
        <w:jc w:val="both"/>
      </w:pPr>
      <w:r>
        <w:rPr>
          <w:rFonts w:ascii="Segoe UI" w:hAnsi="Segoe UI"/>
          <w:b/>
          <w:color w:val="000000"/>
          <w:sz w:val="24"/>
        </w:rPr>
        <w:t>1. Frontend Interface:</w:t>
      </w:r>
    </w:p>
    <w:p w14:paraId="663A47F5"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The frontend interface is the user-facing component accessible through web browsers. It allows patients and healthcare providers to interact with the system, input data, and receive predictions and recommendations.</w:t>
      </w:r>
    </w:p>
    <w:p w14:paraId="64E77385" w14:textId="77777777" w:rsidR="009A0432" w:rsidRDefault="00000000">
      <w:pPr>
        <w:spacing w:line="480" w:lineRule="exact"/>
        <w:jc w:val="both"/>
      </w:pPr>
      <w:r>
        <w:rPr>
          <w:rFonts w:ascii="Segoe UI" w:hAnsi="Segoe UI"/>
          <w:b/>
          <w:color w:val="000000"/>
          <w:sz w:val="24"/>
        </w:rPr>
        <w:t>Technologies:</w:t>
      </w:r>
      <w:r>
        <w:rPr>
          <w:rFonts w:ascii="Segoe UI" w:hAnsi="Segoe UI"/>
          <w:color w:val="000000"/>
          <w:sz w:val="24"/>
        </w:rPr>
        <w:t xml:space="preserve"> HTML, CSS, JavaScript, React or Angular for frontend frameworks.</w:t>
      </w:r>
    </w:p>
    <w:p w14:paraId="1E479647" w14:textId="77777777" w:rsidR="009A0432" w:rsidRDefault="00000000">
      <w:pPr>
        <w:spacing w:line="480" w:lineRule="exact"/>
        <w:jc w:val="both"/>
      </w:pPr>
      <w:r>
        <w:rPr>
          <w:rFonts w:ascii="Segoe UI" w:hAnsi="Segoe UI"/>
          <w:b/>
          <w:color w:val="000000"/>
          <w:sz w:val="24"/>
        </w:rPr>
        <w:t>2. Load Balancer:</w:t>
      </w:r>
    </w:p>
    <w:p w14:paraId="3B5CD6EB"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A load balancer distributes incoming web traffic across multiple servers to ensure optimal resource utilization and maintain system responsiveness.</w:t>
      </w:r>
    </w:p>
    <w:p w14:paraId="73ADC6E4" w14:textId="77777777" w:rsidR="009A0432" w:rsidRDefault="00000000">
      <w:pPr>
        <w:spacing w:line="480" w:lineRule="exact"/>
        <w:jc w:val="both"/>
      </w:pPr>
      <w:r>
        <w:rPr>
          <w:rFonts w:ascii="Segoe UI" w:hAnsi="Segoe UI"/>
          <w:b/>
          <w:color w:val="000000"/>
          <w:sz w:val="24"/>
        </w:rPr>
        <w:t>Technologies:</w:t>
      </w:r>
      <w:r>
        <w:rPr>
          <w:rFonts w:ascii="Segoe UI" w:hAnsi="Segoe UI"/>
          <w:color w:val="000000"/>
          <w:sz w:val="24"/>
        </w:rPr>
        <w:t xml:space="preserve"> Nginx or HAProxy for load balancing.</w:t>
      </w:r>
    </w:p>
    <w:p w14:paraId="6CB40AA4" w14:textId="77777777" w:rsidR="009A0432" w:rsidRDefault="00000000">
      <w:pPr>
        <w:spacing w:line="480" w:lineRule="exact"/>
        <w:jc w:val="both"/>
      </w:pPr>
      <w:r>
        <w:rPr>
          <w:rFonts w:ascii="Segoe UI" w:hAnsi="Segoe UI"/>
          <w:b/>
          <w:color w:val="000000"/>
          <w:sz w:val="24"/>
        </w:rPr>
        <w:t>3. Backend Server:</w:t>
      </w:r>
    </w:p>
    <w:p w14:paraId="5209327C"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The backend server hosts the core logic, handles data processing, and communicates with the database. It includes modules for disease prediction, doctor recommendation, and system integration.</w:t>
      </w:r>
    </w:p>
    <w:p w14:paraId="45E29118" w14:textId="77777777" w:rsidR="009A0432" w:rsidRDefault="00000000">
      <w:pPr>
        <w:spacing w:line="480" w:lineRule="exact"/>
        <w:jc w:val="both"/>
      </w:pPr>
      <w:r>
        <w:rPr>
          <w:rFonts w:ascii="Segoe UI" w:hAnsi="Segoe UI"/>
          <w:b/>
          <w:color w:val="000000"/>
          <w:sz w:val="24"/>
        </w:rPr>
        <w:t>Technologies:</w:t>
      </w:r>
      <w:r>
        <w:rPr>
          <w:rFonts w:ascii="Segoe UI" w:hAnsi="Segoe UI"/>
          <w:color w:val="000000"/>
          <w:sz w:val="24"/>
        </w:rPr>
        <w:t xml:space="preserve"> Python (Flask or Django) for backend development.</w:t>
      </w:r>
    </w:p>
    <w:p w14:paraId="1FE51B97" w14:textId="77777777" w:rsidR="009A0432" w:rsidRDefault="00000000">
      <w:pPr>
        <w:spacing w:line="480" w:lineRule="exact"/>
        <w:jc w:val="both"/>
      </w:pPr>
      <w:r>
        <w:rPr>
          <w:rFonts w:ascii="Segoe UI" w:hAnsi="Segoe UI"/>
          <w:b/>
          <w:color w:val="000000"/>
          <w:sz w:val="24"/>
        </w:rPr>
        <w:t>4. Machine Learning Module:</w:t>
      </w:r>
    </w:p>
    <w:p w14:paraId="3360297A" w14:textId="77777777" w:rsidR="009A0432" w:rsidRDefault="00000000">
      <w:pPr>
        <w:spacing w:line="480" w:lineRule="exact"/>
        <w:jc w:val="both"/>
      </w:pPr>
      <w:r>
        <w:rPr>
          <w:rFonts w:ascii="Segoe UI" w:hAnsi="Segoe UI"/>
          <w:b/>
          <w:color w:val="000000"/>
          <w:sz w:val="24"/>
        </w:rPr>
        <w:lastRenderedPageBreak/>
        <w:t>Description:</w:t>
      </w:r>
      <w:r>
        <w:rPr>
          <w:rFonts w:ascii="Segoe UI" w:hAnsi="Segoe UI"/>
          <w:color w:val="000000"/>
          <w:sz w:val="24"/>
        </w:rPr>
        <w:t xml:space="preserve"> This module encompasses machine learning algorithms for disease prediction. It takes input features from patients' health records, processes them using trained models, and provides predictions.</w:t>
      </w:r>
    </w:p>
    <w:p w14:paraId="0B23FAF3" w14:textId="77777777" w:rsidR="009A0432" w:rsidRDefault="00000000">
      <w:pPr>
        <w:spacing w:line="480" w:lineRule="exact"/>
        <w:jc w:val="both"/>
      </w:pPr>
      <w:r>
        <w:rPr>
          <w:rFonts w:ascii="Segoe UI" w:hAnsi="Segoe UI"/>
          <w:b/>
          <w:color w:val="000000"/>
          <w:sz w:val="24"/>
        </w:rPr>
        <w:t>Technologies:</w:t>
      </w:r>
      <w:r>
        <w:rPr>
          <w:rFonts w:ascii="Segoe UI" w:hAnsi="Segoe UI"/>
          <w:color w:val="000000"/>
          <w:sz w:val="24"/>
        </w:rPr>
        <w:t xml:space="preserve"> scikit-learn, TensorFlow, or PyTorch for machine learning.</w:t>
      </w:r>
    </w:p>
    <w:p w14:paraId="7E5EF6A5" w14:textId="77777777" w:rsidR="009A0432" w:rsidRDefault="00000000">
      <w:pPr>
        <w:spacing w:line="480" w:lineRule="exact"/>
        <w:jc w:val="both"/>
      </w:pPr>
      <w:r>
        <w:rPr>
          <w:rFonts w:ascii="Segoe UI" w:hAnsi="Segoe UI"/>
          <w:b/>
          <w:color w:val="000000"/>
          <w:sz w:val="24"/>
        </w:rPr>
        <w:t>5. Recommendation System Module:</w:t>
      </w:r>
    </w:p>
    <w:p w14:paraId="1C2904E4"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The recommendation system module considers disease predictions, patient preferences, and doctor attributes to recommend suitable healthcare professionals.</w:t>
      </w:r>
    </w:p>
    <w:p w14:paraId="6CAD567F" w14:textId="77777777" w:rsidR="009A0432" w:rsidRDefault="00000000">
      <w:pPr>
        <w:spacing w:line="480" w:lineRule="exact"/>
        <w:jc w:val="both"/>
      </w:pPr>
      <w:r>
        <w:rPr>
          <w:rFonts w:ascii="Segoe UI" w:hAnsi="Segoe UI"/>
          <w:b/>
          <w:color w:val="000000"/>
          <w:sz w:val="24"/>
        </w:rPr>
        <w:t>Technologies:</w:t>
      </w:r>
      <w:r>
        <w:rPr>
          <w:rFonts w:ascii="Segoe UI" w:hAnsi="Segoe UI"/>
          <w:color w:val="000000"/>
          <w:sz w:val="24"/>
        </w:rPr>
        <w:t xml:space="preserve"> Python, recommendation algorithms.</w:t>
      </w:r>
    </w:p>
    <w:p w14:paraId="50DC44C4" w14:textId="77777777" w:rsidR="009A0432" w:rsidRDefault="00000000">
      <w:pPr>
        <w:spacing w:line="480" w:lineRule="exact"/>
        <w:jc w:val="both"/>
      </w:pPr>
      <w:r>
        <w:rPr>
          <w:rFonts w:ascii="Segoe UI" w:hAnsi="Segoe UI"/>
          <w:b/>
          <w:color w:val="000000"/>
          <w:sz w:val="24"/>
        </w:rPr>
        <w:t>6. Database:</w:t>
      </w:r>
    </w:p>
    <w:p w14:paraId="2D46EC25"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The database stores patient data, historical records, and system configurations. It supports efficient data retrieval for machine learning model training and real-time processing.</w:t>
      </w:r>
    </w:p>
    <w:p w14:paraId="14DE1239" w14:textId="77777777" w:rsidR="009A0432" w:rsidRDefault="00000000">
      <w:pPr>
        <w:spacing w:line="480" w:lineRule="exact"/>
        <w:jc w:val="both"/>
      </w:pPr>
      <w:r>
        <w:rPr>
          <w:rFonts w:ascii="Segoe UI" w:hAnsi="Segoe UI"/>
          <w:b/>
          <w:color w:val="000000"/>
          <w:sz w:val="24"/>
        </w:rPr>
        <w:t>Technologies:</w:t>
      </w:r>
      <w:r>
        <w:rPr>
          <w:rFonts w:ascii="Segoe UI" w:hAnsi="Segoe UI"/>
          <w:color w:val="000000"/>
          <w:sz w:val="24"/>
        </w:rPr>
        <w:t xml:space="preserve"> MySQL or PostgreSQL for database management.</w:t>
      </w:r>
    </w:p>
    <w:p w14:paraId="266DD2D3" w14:textId="77777777" w:rsidR="009A0432" w:rsidRDefault="00000000">
      <w:pPr>
        <w:spacing w:line="480" w:lineRule="exact"/>
        <w:jc w:val="both"/>
      </w:pPr>
      <w:r>
        <w:rPr>
          <w:rFonts w:ascii="Segoe UI" w:hAnsi="Segoe UI"/>
          <w:b/>
          <w:color w:val="000000"/>
          <w:sz w:val="24"/>
        </w:rPr>
        <w:t>7. Security Layer:</w:t>
      </w:r>
    </w:p>
    <w:p w14:paraId="5E3DB261"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The security layer ensures data encryption during transmission, enforces access controls, and safeguards patient privacy. It includes firewalls, encryption protocols, and secure authentication mechanisms.</w:t>
      </w:r>
    </w:p>
    <w:p w14:paraId="7FF1293F" w14:textId="77777777" w:rsidR="009A0432" w:rsidRDefault="00000000">
      <w:pPr>
        <w:spacing w:line="480" w:lineRule="exact"/>
        <w:jc w:val="both"/>
      </w:pPr>
      <w:r>
        <w:rPr>
          <w:rFonts w:ascii="Segoe UI" w:hAnsi="Segoe UI"/>
          <w:b/>
          <w:color w:val="000000"/>
          <w:sz w:val="24"/>
        </w:rPr>
        <w:t>Technologies:</w:t>
      </w:r>
      <w:r>
        <w:rPr>
          <w:rFonts w:ascii="Segoe UI" w:hAnsi="Segoe UI"/>
          <w:color w:val="000000"/>
          <w:sz w:val="24"/>
        </w:rPr>
        <w:t xml:space="preserve"> HTTPS, firewalls, OAuth for authentication.</w:t>
      </w:r>
    </w:p>
    <w:p w14:paraId="61C8594F" w14:textId="77777777" w:rsidR="009A0432" w:rsidRDefault="00000000">
      <w:pPr>
        <w:spacing w:line="480" w:lineRule="exact"/>
        <w:jc w:val="both"/>
      </w:pPr>
      <w:r>
        <w:rPr>
          <w:rFonts w:ascii="Segoe UI" w:hAnsi="Segoe UI"/>
          <w:b/>
          <w:color w:val="000000"/>
          <w:sz w:val="24"/>
        </w:rPr>
        <w:t>8. Continuous Learning Module:</w:t>
      </w:r>
    </w:p>
    <w:p w14:paraId="5E171C9D"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The continuous learning module updates machine learning models based on new patient data and refines the recommendation algorithms over time.</w:t>
      </w:r>
    </w:p>
    <w:p w14:paraId="37B1A8F9" w14:textId="77777777" w:rsidR="009A0432" w:rsidRDefault="00000000">
      <w:pPr>
        <w:spacing w:line="480" w:lineRule="exact"/>
        <w:jc w:val="both"/>
      </w:pPr>
      <w:r>
        <w:rPr>
          <w:rFonts w:ascii="Segoe UI" w:hAnsi="Segoe UI"/>
          <w:b/>
          <w:color w:val="000000"/>
          <w:sz w:val="24"/>
        </w:rPr>
        <w:lastRenderedPageBreak/>
        <w:t>Technologies:</w:t>
      </w:r>
      <w:r>
        <w:rPr>
          <w:rFonts w:ascii="Segoe UI" w:hAnsi="Segoe UI"/>
          <w:color w:val="000000"/>
          <w:sz w:val="24"/>
        </w:rPr>
        <w:t xml:space="preserve"> Online learning techniques, periodic model updates.</w:t>
      </w:r>
    </w:p>
    <w:p w14:paraId="35AC2E8D" w14:textId="77777777" w:rsidR="009A0432" w:rsidRDefault="00000000">
      <w:pPr>
        <w:spacing w:line="480" w:lineRule="exact"/>
        <w:jc w:val="both"/>
      </w:pPr>
      <w:r>
        <w:rPr>
          <w:rFonts w:ascii="Segoe UI" w:hAnsi="Segoe UI"/>
          <w:b/>
          <w:color w:val="000000"/>
          <w:sz w:val="24"/>
        </w:rPr>
        <w:t>9. Cloud Services (Optional):</w:t>
      </w:r>
    </w:p>
    <w:p w14:paraId="2982A5C0"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Cloud services provide scalability, flexibility, and resource management. It can be utilized for data storage, computation, and deployment.</w:t>
      </w:r>
    </w:p>
    <w:p w14:paraId="141D7804" w14:textId="77777777" w:rsidR="009A0432" w:rsidRDefault="00000000">
      <w:pPr>
        <w:spacing w:line="480" w:lineRule="exact"/>
        <w:jc w:val="both"/>
      </w:pPr>
      <w:r>
        <w:rPr>
          <w:rFonts w:ascii="Segoe UI" w:hAnsi="Segoe UI"/>
          <w:b/>
          <w:color w:val="000000"/>
          <w:sz w:val="24"/>
        </w:rPr>
        <w:t>Technologies:</w:t>
      </w:r>
      <w:r>
        <w:rPr>
          <w:rFonts w:ascii="Segoe UI" w:hAnsi="Segoe UI"/>
          <w:color w:val="000000"/>
          <w:sz w:val="24"/>
        </w:rPr>
        <w:t xml:space="preserve"> AWS, Azure, Google Cloud.</w:t>
      </w:r>
    </w:p>
    <w:p w14:paraId="4991ECF2" w14:textId="77777777" w:rsidR="009A0432" w:rsidRDefault="00000000">
      <w:pPr>
        <w:spacing w:line="480" w:lineRule="exact"/>
        <w:jc w:val="both"/>
      </w:pPr>
      <w:r>
        <w:rPr>
          <w:rFonts w:ascii="Segoe UI" w:hAnsi="Segoe UI"/>
          <w:b/>
          <w:color w:val="000000"/>
          <w:sz w:val="24"/>
        </w:rPr>
        <w:t>10. External Data Sources (Optional):</w:t>
      </w:r>
    </w:p>
    <w:p w14:paraId="7E3BE24B"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External data sources may include healthcare APIs, genetic databases, or additional patient information for enhancing disease prediction and recommendation accuracy.</w:t>
      </w:r>
    </w:p>
    <w:p w14:paraId="5A65440A" w14:textId="77777777" w:rsidR="009A0432" w:rsidRDefault="00000000">
      <w:pPr>
        <w:spacing w:line="480" w:lineRule="exact"/>
        <w:jc w:val="both"/>
      </w:pPr>
      <w:r>
        <w:rPr>
          <w:rFonts w:ascii="Segoe UI" w:hAnsi="Segoe UI"/>
          <w:b/>
          <w:color w:val="000000"/>
          <w:sz w:val="24"/>
        </w:rPr>
        <w:t>Technologies:</w:t>
      </w:r>
      <w:r>
        <w:rPr>
          <w:rFonts w:ascii="Segoe UI" w:hAnsi="Segoe UI"/>
          <w:color w:val="000000"/>
          <w:sz w:val="24"/>
        </w:rPr>
        <w:t xml:space="preserve"> API integrations.</w:t>
      </w:r>
    </w:p>
    <w:p w14:paraId="79F029F1" w14:textId="77777777" w:rsidR="009A0432" w:rsidRDefault="00000000">
      <w:pPr>
        <w:spacing w:line="480" w:lineRule="exact"/>
        <w:jc w:val="both"/>
      </w:pPr>
      <w:r>
        <w:rPr>
          <w:rFonts w:ascii="Segoe UI" w:hAnsi="Segoe UI"/>
          <w:b/>
          <w:color w:val="000000"/>
          <w:sz w:val="24"/>
        </w:rPr>
        <w:t>11. User Authentication and Authorization:</w:t>
      </w:r>
    </w:p>
    <w:p w14:paraId="0D85FB7D"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Handles user authentication to ensure secure access. Role-based access controls restrict system access based on user roles (patient, healthcare provider, administrator).</w:t>
      </w:r>
    </w:p>
    <w:p w14:paraId="680DA47A" w14:textId="77777777" w:rsidR="009A0432" w:rsidRDefault="00000000">
      <w:pPr>
        <w:spacing w:line="480" w:lineRule="exact"/>
        <w:jc w:val="both"/>
      </w:pPr>
      <w:r>
        <w:rPr>
          <w:rFonts w:ascii="Segoe UI" w:hAnsi="Segoe UI"/>
          <w:b/>
          <w:color w:val="000000"/>
          <w:sz w:val="24"/>
        </w:rPr>
        <w:t>Technologies:</w:t>
      </w:r>
      <w:r>
        <w:rPr>
          <w:rFonts w:ascii="Segoe UI" w:hAnsi="Segoe UI"/>
          <w:color w:val="000000"/>
          <w:sz w:val="24"/>
        </w:rPr>
        <w:t xml:space="preserve"> Secure authentication mechanisms, role-based access controls.</w:t>
      </w:r>
    </w:p>
    <w:p w14:paraId="6E6BD3C1" w14:textId="77777777" w:rsidR="009A0432" w:rsidRDefault="00000000">
      <w:pPr>
        <w:spacing w:line="480" w:lineRule="exact"/>
        <w:jc w:val="both"/>
      </w:pPr>
      <w:r>
        <w:rPr>
          <w:rFonts w:ascii="Segoe UI" w:hAnsi="Segoe UI"/>
          <w:b/>
          <w:color w:val="000000"/>
          <w:sz w:val="24"/>
        </w:rPr>
        <w:t>12. Logging and Monitoring:</w:t>
      </w:r>
    </w:p>
    <w:p w14:paraId="39A7817C"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Logging and monitoring components track system activities, detect anomalies, and generate logs for auditing purposes.</w:t>
      </w:r>
    </w:p>
    <w:p w14:paraId="6A1F3AF3" w14:textId="77777777" w:rsidR="009A0432" w:rsidRDefault="00000000">
      <w:pPr>
        <w:spacing w:line="480" w:lineRule="exact"/>
        <w:jc w:val="both"/>
      </w:pPr>
      <w:r>
        <w:rPr>
          <w:rFonts w:ascii="Segoe UI" w:hAnsi="Segoe UI"/>
          <w:b/>
          <w:color w:val="000000"/>
          <w:sz w:val="24"/>
        </w:rPr>
        <w:t>Technologies:</w:t>
      </w:r>
      <w:r>
        <w:rPr>
          <w:rFonts w:ascii="Segoe UI" w:hAnsi="Segoe UI"/>
          <w:color w:val="000000"/>
          <w:sz w:val="24"/>
        </w:rPr>
        <w:t xml:space="preserve"> Logging tools, monitoring systems.</w:t>
      </w:r>
    </w:p>
    <w:p w14:paraId="4B25725D" w14:textId="77777777" w:rsidR="009A0432" w:rsidRDefault="00000000">
      <w:pPr>
        <w:spacing w:line="480" w:lineRule="exact"/>
        <w:jc w:val="both"/>
      </w:pPr>
      <w:r>
        <w:rPr>
          <w:rFonts w:ascii="Segoe UI" w:hAnsi="Segoe UI"/>
          <w:color w:val="000000"/>
          <w:sz w:val="24"/>
        </w:rPr>
        <w:t xml:space="preserve">This modular and scalable architecture facilitates the seamless integration of disease prediction and doctor recommendation components, ensuring a user-friendly, secure, </w:t>
      </w:r>
      <w:r>
        <w:rPr>
          <w:rFonts w:ascii="Segoe UI" w:hAnsi="Segoe UI"/>
          <w:color w:val="000000"/>
          <w:sz w:val="24"/>
        </w:rPr>
        <w:lastRenderedPageBreak/>
        <w:t>and continuously learning healthcare system. The load balancer and cloud services contribute to system scalability, while the security layer safeguards patient data and privacy. The architecture is designed to evolve over time, accommodating new data sources and adapting to emerging healthcare trends.</w:t>
      </w:r>
    </w:p>
    <w:p w14:paraId="76A13DD0" w14:textId="77777777" w:rsidR="009A0432" w:rsidRDefault="00000000">
      <w:r>
        <w:br w:type="page"/>
      </w:r>
    </w:p>
    <w:p w14:paraId="22CD4136" w14:textId="77777777" w:rsidR="009A0432" w:rsidRDefault="00000000">
      <w:pPr>
        <w:pStyle w:val="Heading1"/>
        <w:spacing w:line="480" w:lineRule="exact"/>
        <w:jc w:val="center"/>
      </w:pPr>
      <w:r>
        <w:lastRenderedPageBreak/>
        <w:t xml:space="preserve">DETAILED EXPLANATION OF EACH OF THE TECHNOLOGIES USED </w:t>
      </w:r>
    </w:p>
    <w:p w14:paraId="374B76C8" w14:textId="77777777" w:rsidR="009A0432" w:rsidRDefault="00000000">
      <w:pPr>
        <w:spacing w:line="480" w:lineRule="exact"/>
        <w:jc w:val="both"/>
      </w:pPr>
      <w:r>
        <w:rPr>
          <w:rFonts w:ascii="Segoe UI" w:hAnsi="Segoe UI"/>
          <w:b/>
          <w:color w:val="000000"/>
          <w:sz w:val="24"/>
        </w:rPr>
        <w:t>1. Frontend Technologies:</w:t>
      </w:r>
    </w:p>
    <w:p w14:paraId="6518990A" w14:textId="77777777" w:rsidR="009A0432" w:rsidRDefault="00000000">
      <w:pPr>
        <w:spacing w:line="480" w:lineRule="exact"/>
        <w:jc w:val="both"/>
      </w:pPr>
      <w:r>
        <w:rPr>
          <w:rFonts w:ascii="Segoe UI" w:hAnsi="Segoe UI"/>
          <w:b/>
          <w:color w:val="000000"/>
          <w:sz w:val="24"/>
        </w:rPr>
        <w:t>HTML (Hypertext Markup Language):</w:t>
      </w:r>
    </w:p>
    <w:p w14:paraId="7BB41249"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HTML is the standard markup language for creating the structure of web pages. It defines the elements on a web page, such as headings, paragraphs, and forms.</w:t>
      </w:r>
    </w:p>
    <w:p w14:paraId="462E6BD0" w14:textId="77777777" w:rsidR="009A0432" w:rsidRDefault="00000000">
      <w:pPr>
        <w:spacing w:line="480" w:lineRule="exact"/>
        <w:jc w:val="both"/>
      </w:pPr>
      <w:r>
        <w:rPr>
          <w:rFonts w:ascii="Segoe UI" w:hAnsi="Segoe UI"/>
          <w:b/>
          <w:color w:val="000000"/>
          <w:sz w:val="24"/>
        </w:rPr>
        <w:t>CSS (Cascading Style Sheets):</w:t>
      </w:r>
    </w:p>
    <w:p w14:paraId="7DEAD69C"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CSS is used for styling the HTML elements, enabling the presentation and layout of web pages. It defines colors, fonts, spacing, and other visual aspects.</w:t>
      </w:r>
    </w:p>
    <w:p w14:paraId="35382CE3" w14:textId="77777777" w:rsidR="009A0432" w:rsidRDefault="00000000">
      <w:pPr>
        <w:spacing w:line="480" w:lineRule="exact"/>
        <w:jc w:val="both"/>
      </w:pPr>
      <w:r>
        <w:rPr>
          <w:rFonts w:ascii="Segoe UI" w:hAnsi="Segoe UI"/>
          <w:b/>
          <w:color w:val="000000"/>
          <w:sz w:val="24"/>
        </w:rPr>
        <w:t>JavaScript:</w:t>
      </w:r>
    </w:p>
    <w:p w14:paraId="471ED103"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JavaScript is a scripting language that enables interactive and dynamic web pages. It is used to handle user interactions, validate forms, and update content dynamically without requiring a page reload.</w:t>
      </w:r>
    </w:p>
    <w:p w14:paraId="0445440C" w14:textId="77777777" w:rsidR="009A0432" w:rsidRDefault="00000000">
      <w:pPr>
        <w:spacing w:line="480" w:lineRule="exact"/>
        <w:jc w:val="both"/>
      </w:pPr>
      <w:r>
        <w:rPr>
          <w:rFonts w:ascii="Segoe UI" w:hAnsi="Segoe UI"/>
          <w:b/>
          <w:color w:val="000000"/>
          <w:sz w:val="24"/>
        </w:rPr>
        <w:t>React or Angular:</w:t>
      </w:r>
    </w:p>
    <w:p w14:paraId="70503FAC"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React and Angular are popular frontend frameworks for building interactive user interfaces. They provide reusable components, state management, and efficient updates, enhancing the development of complex frontend applications.</w:t>
      </w:r>
    </w:p>
    <w:p w14:paraId="51A795FB" w14:textId="77777777" w:rsidR="009A0432" w:rsidRDefault="00000000">
      <w:pPr>
        <w:spacing w:line="480" w:lineRule="exact"/>
        <w:jc w:val="both"/>
      </w:pPr>
      <w:r>
        <w:rPr>
          <w:rFonts w:ascii="Segoe UI" w:hAnsi="Segoe UI"/>
          <w:b/>
          <w:color w:val="000000"/>
          <w:sz w:val="24"/>
        </w:rPr>
        <w:t>2. Load Balancer:</w:t>
      </w:r>
    </w:p>
    <w:p w14:paraId="253198A0" w14:textId="77777777" w:rsidR="009A0432" w:rsidRDefault="00000000">
      <w:pPr>
        <w:spacing w:line="480" w:lineRule="exact"/>
        <w:jc w:val="both"/>
      </w:pPr>
      <w:r>
        <w:rPr>
          <w:rFonts w:ascii="Segoe UI" w:hAnsi="Segoe UI"/>
          <w:b/>
          <w:color w:val="000000"/>
          <w:sz w:val="24"/>
        </w:rPr>
        <w:t>Nginx or HAProxy:</w:t>
      </w:r>
    </w:p>
    <w:p w14:paraId="7AB8EED0"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Nginx and HAProxy are load balancing tools that distribute incoming web traffic across multiple servers. They enhance system performance, ensure high availability, and prevent server overload by intelligently managing requests.</w:t>
      </w:r>
    </w:p>
    <w:p w14:paraId="23AEA6B6" w14:textId="77777777" w:rsidR="009A0432" w:rsidRDefault="00000000">
      <w:pPr>
        <w:spacing w:line="480" w:lineRule="exact"/>
        <w:jc w:val="both"/>
      </w:pPr>
      <w:r>
        <w:rPr>
          <w:rFonts w:ascii="Segoe UI" w:hAnsi="Segoe UI"/>
          <w:b/>
          <w:color w:val="000000"/>
          <w:sz w:val="24"/>
        </w:rPr>
        <w:t>3. Backend Technologies:</w:t>
      </w:r>
    </w:p>
    <w:p w14:paraId="7E3E6569" w14:textId="77777777" w:rsidR="009A0432" w:rsidRDefault="00000000">
      <w:pPr>
        <w:spacing w:line="480" w:lineRule="exact"/>
        <w:jc w:val="both"/>
      </w:pPr>
      <w:r>
        <w:rPr>
          <w:rFonts w:ascii="Segoe UI" w:hAnsi="Segoe UI"/>
          <w:b/>
          <w:color w:val="000000"/>
          <w:sz w:val="24"/>
        </w:rPr>
        <w:lastRenderedPageBreak/>
        <w:t>Python (Flask or Django):</w:t>
      </w:r>
    </w:p>
    <w:p w14:paraId="3AC5706B"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Python is a versatile programming language used for backend development. Flask and Django are web frameworks that simplify the process of building web applications. They provide tools for handling routing, data processing, and integrating with databases.</w:t>
      </w:r>
    </w:p>
    <w:p w14:paraId="43769BB4" w14:textId="77777777" w:rsidR="009A0432" w:rsidRDefault="00000000">
      <w:pPr>
        <w:spacing w:line="480" w:lineRule="exact"/>
        <w:jc w:val="both"/>
      </w:pPr>
      <w:r>
        <w:rPr>
          <w:rFonts w:ascii="Segoe UI" w:hAnsi="Segoe UI"/>
          <w:b/>
          <w:color w:val="000000"/>
          <w:sz w:val="24"/>
        </w:rPr>
        <w:t>4. Machine Learning Module:</w:t>
      </w:r>
    </w:p>
    <w:p w14:paraId="38401245" w14:textId="77777777" w:rsidR="009A0432" w:rsidRDefault="00000000">
      <w:pPr>
        <w:spacing w:line="480" w:lineRule="exact"/>
        <w:jc w:val="both"/>
      </w:pPr>
      <w:r>
        <w:rPr>
          <w:rFonts w:ascii="Segoe UI" w:hAnsi="Segoe UI"/>
          <w:b/>
          <w:color w:val="000000"/>
          <w:sz w:val="24"/>
        </w:rPr>
        <w:t>scikit-learn, TensorFlow, or PyTorch:</w:t>
      </w:r>
    </w:p>
    <w:p w14:paraId="0D09BEA8"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scikit-learn is a machine learning library in Python that includes various algorithms for classification, regression, and clustering. TensorFlow and PyTorch are deep learning frameworks suitable for complex tasks like neural network training and inference.</w:t>
      </w:r>
    </w:p>
    <w:p w14:paraId="49E3E17D" w14:textId="77777777" w:rsidR="009A0432" w:rsidRDefault="00000000">
      <w:pPr>
        <w:spacing w:line="480" w:lineRule="exact"/>
        <w:jc w:val="both"/>
      </w:pPr>
      <w:r>
        <w:rPr>
          <w:rFonts w:ascii="Segoe UI" w:hAnsi="Segoe UI"/>
          <w:b/>
          <w:color w:val="000000"/>
          <w:sz w:val="24"/>
        </w:rPr>
        <w:t>5. Recommendation System Module:</w:t>
      </w:r>
    </w:p>
    <w:p w14:paraId="464E4390" w14:textId="77777777" w:rsidR="009A0432" w:rsidRDefault="00000000">
      <w:pPr>
        <w:spacing w:line="480" w:lineRule="exact"/>
        <w:jc w:val="both"/>
      </w:pPr>
      <w:r>
        <w:rPr>
          <w:rFonts w:ascii="Segoe UI" w:hAnsi="Segoe UI"/>
          <w:b/>
          <w:color w:val="000000"/>
          <w:sz w:val="24"/>
        </w:rPr>
        <w:t>Python:</w:t>
      </w:r>
    </w:p>
    <w:p w14:paraId="4382CC45"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Python is used for implementing the recommendation system module, leveraging its versatility and extensive libraries for data manipulation and algorithm implementation.</w:t>
      </w:r>
    </w:p>
    <w:p w14:paraId="0BE34E8F" w14:textId="77777777" w:rsidR="009A0432" w:rsidRDefault="00000000">
      <w:pPr>
        <w:spacing w:line="480" w:lineRule="exact"/>
        <w:jc w:val="both"/>
      </w:pPr>
      <w:r>
        <w:rPr>
          <w:rFonts w:ascii="Segoe UI" w:hAnsi="Segoe UI"/>
          <w:b/>
          <w:color w:val="000000"/>
          <w:sz w:val="24"/>
        </w:rPr>
        <w:t>6. Database:</w:t>
      </w:r>
    </w:p>
    <w:p w14:paraId="2A496F1C" w14:textId="77777777" w:rsidR="009A0432" w:rsidRDefault="00000000">
      <w:pPr>
        <w:spacing w:line="480" w:lineRule="exact"/>
        <w:jc w:val="both"/>
      </w:pPr>
      <w:r>
        <w:rPr>
          <w:rFonts w:ascii="Segoe UI" w:hAnsi="Segoe UI"/>
          <w:b/>
          <w:color w:val="000000"/>
          <w:sz w:val="24"/>
        </w:rPr>
        <w:t>MySQL or PostgreSQL:</w:t>
      </w:r>
    </w:p>
    <w:p w14:paraId="5E3850A0"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MySQL and PostgreSQL are relational database management systems (RDBMS) that store and retrieve structured data efficiently. They support complex queries, transactions, and ensure data integrity.</w:t>
      </w:r>
    </w:p>
    <w:p w14:paraId="3179E098" w14:textId="77777777" w:rsidR="009A0432" w:rsidRDefault="00000000">
      <w:pPr>
        <w:spacing w:line="480" w:lineRule="exact"/>
        <w:jc w:val="both"/>
      </w:pPr>
      <w:r>
        <w:rPr>
          <w:rFonts w:ascii="Segoe UI" w:hAnsi="Segoe UI"/>
          <w:b/>
          <w:color w:val="000000"/>
          <w:sz w:val="24"/>
        </w:rPr>
        <w:t>7. Security Layer:</w:t>
      </w:r>
    </w:p>
    <w:p w14:paraId="2BA9F239" w14:textId="77777777" w:rsidR="009A0432" w:rsidRDefault="00000000">
      <w:pPr>
        <w:spacing w:line="480" w:lineRule="exact"/>
        <w:jc w:val="both"/>
      </w:pPr>
      <w:r>
        <w:rPr>
          <w:rFonts w:ascii="Segoe UI" w:hAnsi="Segoe UI"/>
          <w:b/>
          <w:color w:val="000000"/>
          <w:sz w:val="24"/>
        </w:rPr>
        <w:lastRenderedPageBreak/>
        <w:t>HTTPS:</w:t>
      </w:r>
    </w:p>
    <w:p w14:paraId="31BE47BB"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HTTPS (Hypertext Transfer Protocol Secure) is a secure communication protocol that encrypts data transmitted between the server and client, ensuring data confidentiality and integrity.</w:t>
      </w:r>
    </w:p>
    <w:p w14:paraId="6BD28E4C" w14:textId="77777777" w:rsidR="009A0432" w:rsidRDefault="00000000">
      <w:pPr>
        <w:spacing w:line="480" w:lineRule="exact"/>
        <w:jc w:val="both"/>
      </w:pPr>
      <w:r>
        <w:rPr>
          <w:rFonts w:ascii="Segoe UI" w:hAnsi="Segoe UI"/>
          <w:b/>
          <w:color w:val="000000"/>
          <w:sz w:val="24"/>
        </w:rPr>
        <w:t>Firewalls:</w:t>
      </w:r>
    </w:p>
    <w:p w14:paraId="07A9F0C0"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Firewalls are network security devices that monitor and control incoming and outgoing network traffic. They act as a barrier between the system and potential threats, enhancing overall security.</w:t>
      </w:r>
    </w:p>
    <w:p w14:paraId="1D85A209" w14:textId="77777777" w:rsidR="009A0432" w:rsidRDefault="00000000">
      <w:pPr>
        <w:spacing w:line="480" w:lineRule="exact"/>
        <w:jc w:val="both"/>
      </w:pPr>
      <w:r>
        <w:rPr>
          <w:rFonts w:ascii="Segoe UI" w:hAnsi="Segoe UI"/>
          <w:b/>
          <w:color w:val="000000"/>
          <w:sz w:val="24"/>
        </w:rPr>
        <w:t>OAuth:</w:t>
      </w:r>
    </w:p>
    <w:p w14:paraId="2AA5F429"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OAuth is an authentication protocol that allows secure and standardized authorization for user access. It is often used to authenticate users securely without exposing sensitive credentials.</w:t>
      </w:r>
    </w:p>
    <w:p w14:paraId="3B9487E9" w14:textId="77777777" w:rsidR="009A0432" w:rsidRDefault="00000000">
      <w:pPr>
        <w:spacing w:line="480" w:lineRule="exact"/>
        <w:jc w:val="both"/>
      </w:pPr>
      <w:r>
        <w:rPr>
          <w:rFonts w:ascii="Segoe UI" w:hAnsi="Segoe UI"/>
          <w:b/>
          <w:color w:val="000000"/>
          <w:sz w:val="24"/>
        </w:rPr>
        <w:t>8. Continuous Learning Module:</w:t>
      </w:r>
    </w:p>
    <w:p w14:paraId="4C2EC644" w14:textId="77777777" w:rsidR="009A0432" w:rsidRDefault="00000000">
      <w:pPr>
        <w:spacing w:line="480" w:lineRule="exact"/>
        <w:jc w:val="both"/>
      </w:pPr>
      <w:r>
        <w:rPr>
          <w:rFonts w:ascii="Segoe UI" w:hAnsi="Segoe UI"/>
          <w:b/>
          <w:color w:val="000000"/>
          <w:sz w:val="24"/>
        </w:rPr>
        <w:t>Online Learning Techniques:</w:t>
      </w:r>
    </w:p>
    <w:p w14:paraId="397909A0"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Online learning techniques enable machine learning models to update and adapt continuously based on new data. This ensures that the models remain relevant and accurate over time.</w:t>
      </w:r>
    </w:p>
    <w:p w14:paraId="737320AE" w14:textId="77777777" w:rsidR="009A0432" w:rsidRDefault="00000000">
      <w:pPr>
        <w:spacing w:line="480" w:lineRule="exact"/>
        <w:jc w:val="both"/>
      </w:pPr>
      <w:r>
        <w:rPr>
          <w:rFonts w:ascii="Segoe UI" w:hAnsi="Segoe UI"/>
          <w:b/>
          <w:color w:val="000000"/>
          <w:sz w:val="24"/>
        </w:rPr>
        <w:t>9. Cloud Services (Optional):</w:t>
      </w:r>
    </w:p>
    <w:p w14:paraId="22B9A015" w14:textId="77777777" w:rsidR="009A0432" w:rsidRDefault="00000000">
      <w:pPr>
        <w:spacing w:line="480" w:lineRule="exact"/>
        <w:jc w:val="both"/>
      </w:pPr>
      <w:r>
        <w:rPr>
          <w:rFonts w:ascii="Segoe UI" w:hAnsi="Segoe UI"/>
          <w:b/>
          <w:color w:val="000000"/>
          <w:sz w:val="24"/>
        </w:rPr>
        <w:t>AWS, Azure, Google Cloud:</w:t>
      </w:r>
    </w:p>
    <w:p w14:paraId="463F1C9F"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Cloud services such as Amazon Web Services (AWS), Microsoft Azure, and Google Cloud offer scalable and flexible infrastructure for data storage, computation, </w:t>
      </w:r>
      <w:r>
        <w:rPr>
          <w:rFonts w:ascii="Segoe UI" w:hAnsi="Segoe UI"/>
          <w:color w:val="000000"/>
          <w:sz w:val="24"/>
        </w:rPr>
        <w:lastRenderedPageBreak/>
        <w:t>and deployment. They provide services like cloud databases, machine learning, and serverless computing.</w:t>
      </w:r>
    </w:p>
    <w:p w14:paraId="7E39D52D" w14:textId="77777777" w:rsidR="009A0432" w:rsidRDefault="00000000">
      <w:pPr>
        <w:spacing w:line="480" w:lineRule="exact"/>
        <w:jc w:val="both"/>
      </w:pPr>
      <w:r>
        <w:rPr>
          <w:rFonts w:ascii="Segoe UI" w:hAnsi="Segoe UI"/>
          <w:b/>
          <w:color w:val="000000"/>
          <w:sz w:val="24"/>
        </w:rPr>
        <w:t>10. External Data Sources (Optional):</w:t>
      </w:r>
    </w:p>
    <w:p w14:paraId="0BB42240" w14:textId="77777777" w:rsidR="009A0432" w:rsidRDefault="00000000">
      <w:pPr>
        <w:spacing w:line="480" w:lineRule="exact"/>
        <w:jc w:val="both"/>
      </w:pPr>
      <w:r>
        <w:rPr>
          <w:rFonts w:ascii="Segoe UI" w:hAnsi="Segoe UI"/>
          <w:b/>
          <w:color w:val="000000"/>
          <w:sz w:val="24"/>
        </w:rPr>
        <w:t>API Integrations:</w:t>
      </w:r>
    </w:p>
    <w:p w14:paraId="1892B151"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API integrations allow the system to interact with external data sources such as healthcare APIs or genetic databases. This enhances the system's capabilities by incorporating additional relevant data.</w:t>
      </w:r>
    </w:p>
    <w:p w14:paraId="4EA92F84" w14:textId="77777777" w:rsidR="009A0432" w:rsidRDefault="00000000">
      <w:pPr>
        <w:spacing w:line="480" w:lineRule="exact"/>
        <w:jc w:val="both"/>
      </w:pPr>
      <w:r>
        <w:rPr>
          <w:rFonts w:ascii="Segoe UI" w:hAnsi="Segoe UI"/>
          <w:b/>
          <w:color w:val="000000"/>
          <w:sz w:val="24"/>
        </w:rPr>
        <w:t>11. User Authentication and Authorization:</w:t>
      </w:r>
    </w:p>
    <w:p w14:paraId="4B90B28B" w14:textId="77777777" w:rsidR="009A0432" w:rsidRDefault="00000000">
      <w:pPr>
        <w:spacing w:line="480" w:lineRule="exact"/>
        <w:jc w:val="both"/>
      </w:pPr>
      <w:r>
        <w:rPr>
          <w:rFonts w:ascii="Segoe UI" w:hAnsi="Segoe UI"/>
          <w:b/>
          <w:color w:val="000000"/>
          <w:sz w:val="24"/>
        </w:rPr>
        <w:t>Secure Authentication Mechanisms:</w:t>
      </w:r>
    </w:p>
    <w:p w14:paraId="091E654D"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Secure authentication mechanisms, such as OAuth, ensure that user access is granted securely, and sensitive information is protected.</w:t>
      </w:r>
    </w:p>
    <w:p w14:paraId="6E20F68A" w14:textId="77777777" w:rsidR="009A0432" w:rsidRDefault="00000000">
      <w:pPr>
        <w:spacing w:line="480" w:lineRule="exact"/>
        <w:jc w:val="both"/>
      </w:pPr>
      <w:r>
        <w:rPr>
          <w:rFonts w:ascii="Segoe UI" w:hAnsi="Segoe UI"/>
          <w:b/>
          <w:color w:val="000000"/>
          <w:sz w:val="24"/>
        </w:rPr>
        <w:t>Role-Based Access Controls:</w:t>
      </w:r>
    </w:p>
    <w:p w14:paraId="019EF57C"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Role-based access controls restrict system access based on user roles. Patients, healthcare providers, and administrators may have different levels of access and permissions.</w:t>
      </w:r>
    </w:p>
    <w:p w14:paraId="4A3C5882" w14:textId="77777777" w:rsidR="009A0432" w:rsidRDefault="00000000">
      <w:pPr>
        <w:spacing w:line="480" w:lineRule="exact"/>
        <w:jc w:val="both"/>
      </w:pPr>
      <w:r>
        <w:rPr>
          <w:rFonts w:ascii="Segoe UI" w:hAnsi="Segoe UI"/>
          <w:b/>
          <w:color w:val="000000"/>
          <w:sz w:val="24"/>
        </w:rPr>
        <w:t>12. Logging and Monitoring:</w:t>
      </w:r>
    </w:p>
    <w:p w14:paraId="081C517E" w14:textId="77777777" w:rsidR="009A0432" w:rsidRDefault="00000000">
      <w:pPr>
        <w:spacing w:line="480" w:lineRule="exact"/>
        <w:jc w:val="both"/>
      </w:pPr>
      <w:r>
        <w:rPr>
          <w:rFonts w:ascii="Segoe UI" w:hAnsi="Segoe UI"/>
          <w:b/>
          <w:color w:val="000000"/>
          <w:sz w:val="24"/>
        </w:rPr>
        <w:t>Logging Tools, Monitoring Systems:</w:t>
      </w:r>
    </w:p>
    <w:p w14:paraId="416EFAAF" w14:textId="77777777" w:rsidR="009A0432" w:rsidRDefault="00000000">
      <w:pPr>
        <w:spacing w:line="480" w:lineRule="exact"/>
        <w:jc w:val="both"/>
      </w:pPr>
      <w:r>
        <w:rPr>
          <w:rFonts w:ascii="Segoe UI" w:hAnsi="Segoe UI"/>
          <w:b/>
          <w:color w:val="000000"/>
          <w:sz w:val="24"/>
        </w:rPr>
        <w:t>Explanation:</w:t>
      </w:r>
      <w:r>
        <w:rPr>
          <w:rFonts w:ascii="Segoe UI" w:hAnsi="Segoe UI"/>
          <w:color w:val="000000"/>
          <w:sz w:val="24"/>
        </w:rPr>
        <w:t xml:space="preserve"> Logging tools and monitoring systems track system activities, generate logs for auditing, and detect anomalies. They are essential for maintaining system health, identifying issues, and ensuring security.</w:t>
      </w:r>
    </w:p>
    <w:p w14:paraId="5993CFFC" w14:textId="77777777" w:rsidR="009A0432" w:rsidRDefault="00000000">
      <w:pPr>
        <w:spacing w:line="480" w:lineRule="exact"/>
        <w:jc w:val="both"/>
      </w:pPr>
      <w:r>
        <w:rPr>
          <w:rFonts w:ascii="Segoe UI" w:hAnsi="Segoe UI"/>
          <w:color w:val="000000"/>
          <w:sz w:val="24"/>
        </w:rPr>
        <w:t xml:space="preserve">These technologies collectively form a comprehensive and integrated system that leverages frontend development, backend logic, machine learning, security measures, </w:t>
      </w:r>
      <w:r>
        <w:rPr>
          <w:rFonts w:ascii="Segoe UI" w:hAnsi="Segoe UI"/>
          <w:color w:val="000000"/>
          <w:sz w:val="24"/>
        </w:rPr>
        <w:lastRenderedPageBreak/>
        <w:t>and continuous learning to provide disease predictions and doctor recommendations in a user-friendly and secure environment.</w:t>
      </w:r>
    </w:p>
    <w:p w14:paraId="169ECA2B" w14:textId="77777777" w:rsidR="009A0432" w:rsidRDefault="00000000">
      <w:r>
        <w:br w:type="page"/>
      </w:r>
    </w:p>
    <w:p w14:paraId="64BEA25E" w14:textId="40AD872B" w:rsidR="009A0432" w:rsidRDefault="00000000">
      <w:pPr>
        <w:pStyle w:val="Heading1"/>
        <w:spacing w:line="480" w:lineRule="exact"/>
        <w:jc w:val="center"/>
      </w:pPr>
      <w:r>
        <w:lastRenderedPageBreak/>
        <w:t xml:space="preserve">CATEGORY EXPLANATION </w:t>
      </w:r>
    </w:p>
    <w:p w14:paraId="0067ECAF" w14:textId="77777777" w:rsidR="009A0432" w:rsidRDefault="00000000">
      <w:pPr>
        <w:spacing w:line="480" w:lineRule="exact"/>
        <w:jc w:val="both"/>
      </w:pPr>
      <w:r>
        <w:rPr>
          <w:rFonts w:ascii="Segoe UI" w:hAnsi="Segoe UI"/>
          <w:color w:val="000000"/>
          <w:sz w:val="24"/>
        </w:rPr>
        <w:t>The Disease Prediction and Doctor Recommendation project falls under the category of "Healthcare Information Technology (Healthcare IT)" or "HealthTech." This category encompasses projects and technologies that leverage information technology to improve various aspects of healthcare delivery, patient care, and medical processes. Here's a detailed explanation of this project's category:</w:t>
      </w:r>
    </w:p>
    <w:p w14:paraId="2DEFA4B5" w14:textId="77777777" w:rsidR="009A0432" w:rsidRDefault="00000000">
      <w:pPr>
        <w:spacing w:line="480" w:lineRule="exact"/>
        <w:jc w:val="both"/>
      </w:pPr>
      <w:r>
        <w:rPr>
          <w:rFonts w:ascii="Segoe UI" w:hAnsi="Segoe UI"/>
          <w:b/>
          <w:color w:val="000000"/>
          <w:sz w:val="24"/>
        </w:rPr>
        <w:t>Project Category: Healthcare Information Technology (HealthTech)</w:t>
      </w:r>
    </w:p>
    <w:p w14:paraId="5D8E70E5" w14:textId="77777777" w:rsidR="009A0432" w:rsidRDefault="00000000">
      <w:pPr>
        <w:spacing w:line="480" w:lineRule="exact"/>
        <w:jc w:val="both"/>
      </w:pPr>
      <w:r>
        <w:rPr>
          <w:rFonts w:ascii="Segoe UI" w:hAnsi="Segoe UI"/>
          <w:b/>
          <w:color w:val="000000"/>
          <w:sz w:val="24"/>
        </w:rPr>
        <w:t>1. Overview:</w:t>
      </w:r>
    </w:p>
    <w:p w14:paraId="3C8DF1CF"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HealthTech involves the application of information technology to healthcare systems, with the aim of improving efficiency, accessibility, and quality of healthcare services. Disease Prediction and Doctor Recommendation specifically focus on using machine learning to predict diseases in individuals and recommend suitable healthcare professionals.</w:t>
      </w:r>
    </w:p>
    <w:p w14:paraId="2C826C44" w14:textId="77777777" w:rsidR="009A0432" w:rsidRDefault="00000000">
      <w:pPr>
        <w:spacing w:line="480" w:lineRule="exact"/>
        <w:jc w:val="both"/>
      </w:pPr>
      <w:r>
        <w:rPr>
          <w:rFonts w:ascii="Segoe UI" w:hAnsi="Segoe UI"/>
          <w:b/>
          <w:color w:val="000000"/>
          <w:sz w:val="24"/>
        </w:rPr>
        <w:t>2. Key Components:</w:t>
      </w:r>
    </w:p>
    <w:p w14:paraId="22802CEB" w14:textId="77777777" w:rsidR="009A0432" w:rsidRDefault="00000000">
      <w:pPr>
        <w:spacing w:line="480" w:lineRule="exact"/>
        <w:jc w:val="both"/>
      </w:pPr>
      <w:r>
        <w:rPr>
          <w:rFonts w:ascii="Segoe UI" w:hAnsi="Segoe UI"/>
          <w:b/>
          <w:color w:val="000000"/>
          <w:sz w:val="24"/>
        </w:rPr>
        <w:t>Disease Prediction:</w:t>
      </w:r>
    </w:p>
    <w:p w14:paraId="2A480066" w14:textId="77777777" w:rsidR="009A0432" w:rsidRDefault="00000000">
      <w:pPr>
        <w:spacing w:line="480" w:lineRule="exact"/>
        <w:jc w:val="both"/>
      </w:pPr>
      <w:r>
        <w:rPr>
          <w:rFonts w:ascii="Segoe UI" w:hAnsi="Segoe UI"/>
          <w:color w:val="000000"/>
          <w:sz w:val="24"/>
        </w:rPr>
        <w:t>Utilizes machine learning algorithms to analyze patient data and predict the likelihood of specific diseases. Algorithms process diverse health information, including demographics, medical history, and diagnostic test results.</w:t>
      </w:r>
    </w:p>
    <w:p w14:paraId="27441868" w14:textId="77777777" w:rsidR="009A0432" w:rsidRDefault="00000000">
      <w:pPr>
        <w:spacing w:line="480" w:lineRule="exact"/>
        <w:jc w:val="both"/>
      </w:pPr>
      <w:r>
        <w:rPr>
          <w:rFonts w:ascii="Segoe UI" w:hAnsi="Segoe UI"/>
          <w:b/>
          <w:color w:val="000000"/>
          <w:sz w:val="24"/>
        </w:rPr>
        <w:t>Doctor Recommendation:</w:t>
      </w:r>
    </w:p>
    <w:p w14:paraId="7A690EF7" w14:textId="77777777" w:rsidR="009A0432" w:rsidRDefault="00000000">
      <w:pPr>
        <w:spacing w:line="480" w:lineRule="exact"/>
        <w:jc w:val="both"/>
      </w:pPr>
      <w:r>
        <w:rPr>
          <w:rFonts w:ascii="Segoe UI" w:hAnsi="Segoe UI"/>
          <w:color w:val="000000"/>
          <w:sz w:val="24"/>
        </w:rPr>
        <w:t>Recommends healthcare professionals based on predicted diseases, patient preferences, and doctor attributes. The recommendation system aims to connect patients with suitable and specialized healthcare providers.</w:t>
      </w:r>
    </w:p>
    <w:p w14:paraId="2B701AFC" w14:textId="77777777" w:rsidR="009A0432" w:rsidRDefault="00000000">
      <w:pPr>
        <w:spacing w:line="480" w:lineRule="exact"/>
        <w:jc w:val="both"/>
      </w:pPr>
      <w:r>
        <w:rPr>
          <w:rFonts w:ascii="Segoe UI" w:hAnsi="Segoe UI"/>
          <w:b/>
          <w:color w:val="000000"/>
          <w:sz w:val="24"/>
        </w:rPr>
        <w:t>Continuous Learning:</w:t>
      </w:r>
    </w:p>
    <w:p w14:paraId="06C7F5C4" w14:textId="77777777" w:rsidR="009A0432" w:rsidRDefault="00000000">
      <w:pPr>
        <w:spacing w:line="480" w:lineRule="exact"/>
        <w:jc w:val="both"/>
      </w:pPr>
      <w:r>
        <w:rPr>
          <w:rFonts w:ascii="Segoe UI" w:hAnsi="Segoe UI"/>
          <w:color w:val="000000"/>
          <w:sz w:val="24"/>
        </w:rPr>
        <w:lastRenderedPageBreak/>
        <w:t>Incorporates continuous learning mechanisms to adapt to new data, emerging healthcare trends, and evolving patient preferences. Ensures that the system remains up-to-date and improves its predictive accuracy over time.</w:t>
      </w:r>
    </w:p>
    <w:p w14:paraId="402C06DE" w14:textId="77777777" w:rsidR="009A0432" w:rsidRDefault="00000000">
      <w:pPr>
        <w:spacing w:line="480" w:lineRule="exact"/>
        <w:jc w:val="both"/>
      </w:pPr>
      <w:r>
        <w:rPr>
          <w:rFonts w:ascii="Segoe UI" w:hAnsi="Segoe UI"/>
          <w:b/>
          <w:color w:val="000000"/>
          <w:sz w:val="24"/>
        </w:rPr>
        <w:t>Personalized Healthcare Plans:</w:t>
      </w:r>
    </w:p>
    <w:p w14:paraId="741041FF" w14:textId="77777777" w:rsidR="009A0432" w:rsidRDefault="00000000">
      <w:pPr>
        <w:spacing w:line="480" w:lineRule="exact"/>
        <w:jc w:val="both"/>
      </w:pPr>
      <w:r>
        <w:rPr>
          <w:rFonts w:ascii="Segoe UI" w:hAnsi="Segoe UI"/>
          <w:color w:val="000000"/>
          <w:sz w:val="24"/>
        </w:rPr>
        <w:t>Generates personalized healthcare plans for patients based on predicted health risks. Recommends lifestyle modifications, preventive measures, and early interventions to empower patients in managing their health proactively.</w:t>
      </w:r>
    </w:p>
    <w:p w14:paraId="2EC0BB30" w14:textId="77777777" w:rsidR="009A0432" w:rsidRDefault="00000000">
      <w:pPr>
        <w:spacing w:line="480" w:lineRule="exact"/>
        <w:jc w:val="both"/>
      </w:pPr>
      <w:r>
        <w:rPr>
          <w:rFonts w:ascii="Segoe UI" w:hAnsi="Segoe UI"/>
          <w:b/>
          <w:color w:val="000000"/>
          <w:sz w:val="24"/>
        </w:rPr>
        <w:t>3. Objectives:</w:t>
      </w:r>
    </w:p>
    <w:p w14:paraId="32D9FB7A" w14:textId="77777777" w:rsidR="009A0432" w:rsidRDefault="00000000">
      <w:pPr>
        <w:spacing w:line="480" w:lineRule="exact"/>
        <w:jc w:val="both"/>
      </w:pPr>
      <w:r>
        <w:rPr>
          <w:rFonts w:ascii="Segoe UI" w:hAnsi="Segoe UI"/>
          <w:b/>
          <w:color w:val="000000"/>
          <w:sz w:val="24"/>
        </w:rPr>
        <w:t>Enhance Disease Diagnosis:</w:t>
      </w:r>
    </w:p>
    <w:p w14:paraId="6F914565" w14:textId="77777777" w:rsidR="009A0432" w:rsidRDefault="00000000">
      <w:pPr>
        <w:spacing w:line="480" w:lineRule="exact"/>
        <w:jc w:val="both"/>
      </w:pPr>
      <w:r>
        <w:rPr>
          <w:rFonts w:ascii="Segoe UI" w:hAnsi="Segoe UI"/>
          <w:color w:val="000000"/>
          <w:sz w:val="24"/>
        </w:rPr>
        <w:t>Improve the accuracy and efficiency of disease diagnosis by leveraging machine learning algorithms to analyze complex healthcare data.</w:t>
      </w:r>
    </w:p>
    <w:p w14:paraId="332017DF" w14:textId="77777777" w:rsidR="009A0432" w:rsidRDefault="00000000">
      <w:pPr>
        <w:spacing w:line="480" w:lineRule="exact"/>
        <w:jc w:val="both"/>
      </w:pPr>
      <w:r>
        <w:rPr>
          <w:rFonts w:ascii="Segoe UI" w:hAnsi="Segoe UI"/>
          <w:b/>
          <w:color w:val="000000"/>
          <w:sz w:val="24"/>
        </w:rPr>
        <w:t>Facilitate Doctor-Patient Matching:</w:t>
      </w:r>
    </w:p>
    <w:p w14:paraId="71409A4E" w14:textId="77777777" w:rsidR="009A0432" w:rsidRDefault="00000000">
      <w:pPr>
        <w:spacing w:line="480" w:lineRule="exact"/>
        <w:jc w:val="both"/>
      </w:pPr>
      <w:r>
        <w:rPr>
          <w:rFonts w:ascii="Segoe UI" w:hAnsi="Segoe UI"/>
          <w:color w:val="000000"/>
          <w:sz w:val="24"/>
        </w:rPr>
        <w:t>Facilitate the matching of patients with healthcare professionals who possess the relevant expertise and specialization.</w:t>
      </w:r>
    </w:p>
    <w:p w14:paraId="566C8970" w14:textId="77777777" w:rsidR="009A0432" w:rsidRDefault="00000000">
      <w:pPr>
        <w:spacing w:line="480" w:lineRule="exact"/>
        <w:jc w:val="both"/>
      </w:pPr>
      <w:r>
        <w:rPr>
          <w:rFonts w:ascii="Segoe UI" w:hAnsi="Segoe UI"/>
          <w:b/>
          <w:color w:val="000000"/>
          <w:sz w:val="24"/>
        </w:rPr>
        <w:t>Empower Patients:</w:t>
      </w:r>
    </w:p>
    <w:p w14:paraId="1CE16522" w14:textId="77777777" w:rsidR="009A0432" w:rsidRDefault="00000000">
      <w:pPr>
        <w:spacing w:line="480" w:lineRule="exact"/>
        <w:jc w:val="both"/>
      </w:pPr>
      <w:r>
        <w:rPr>
          <w:rFonts w:ascii="Segoe UI" w:hAnsi="Segoe UI"/>
          <w:color w:val="000000"/>
          <w:sz w:val="24"/>
        </w:rPr>
        <w:t>Empower patients by providing personalized healthcare plans and actionable insights, encouraging proactive health management.</w:t>
      </w:r>
    </w:p>
    <w:p w14:paraId="0DF17BDB" w14:textId="77777777" w:rsidR="009A0432" w:rsidRDefault="00000000">
      <w:pPr>
        <w:spacing w:line="480" w:lineRule="exact"/>
        <w:jc w:val="both"/>
      </w:pPr>
      <w:r>
        <w:rPr>
          <w:rFonts w:ascii="Segoe UI" w:hAnsi="Segoe UI"/>
          <w:b/>
          <w:color w:val="000000"/>
          <w:sz w:val="24"/>
        </w:rPr>
        <w:t>Optimize Healthcare Resource Allocation:</w:t>
      </w:r>
    </w:p>
    <w:p w14:paraId="0429445F" w14:textId="77777777" w:rsidR="009A0432" w:rsidRDefault="00000000">
      <w:pPr>
        <w:spacing w:line="480" w:lineRule="exact"/>
        <w:jc w:val="both"/>
      </w:pPr>
      <w:r>
        <w:rPr>
          <w:rFonts w:ascii="Segoe UI" w:hAnsi="Segoe UI"/>
          <w:color w:val="000000"/>
          <w:sz w:val="24"/>
        </w:rPr>
        <w:t>Contribute to optimizing healthcare resource allocation by efficiently connecting patients with appropriate healthcare providers, reducing wait times, and enhancing patient outcomes.</w:t>
      </w:r>
    </w:p>
    <w:p w14:paraId="3E30B2C0" w14:textId="77777777" w:rsidR="009A0432" w:rsidRDefault="00000000">
      <w:pPr>
        <w:spacing w:line="480" w:lineRule="exact"/>
        <w:jc w:val="both"/>
      </w:pPr>
      <w:r>
        <w:rPr>
          <w:rFonts w:ascii="Segoe UI" w:hAnsi="Segoe UI"/>
          <w:b/>
          <w:color w:val="000000"/>
          <w:sz w:val="24"/>
        </w:rPr>
        <w:t>4. Importance:</w:t>
      </w:r>
    </w:p>
    <w:p w14:paraId="6D46391A" w14:textId="77777777" w:rsidR="009A0432" w:rsidRDefault="00000000">
      <w:pPr>
        <w:spacing w:line="480" w:lineRule="exact"/>
        <w:jc w:val="both"/>
      </w:pPr>
      <w:r>
        <w:rPr>
          <w:rFonts w:ascii="Segoe UI" w:hAnsi="Segoe UI"/>
          <w:b/>
          <w:color w:val="000000"/>
          <w:sz w:val="24"/>
        </w:rPr>
        <w:lastRenderedPageBreak/>
        <w:t>Patient-Centric Approach:</w:t>
      </w:r>
    </w:p>
    <w:p w14:paraId="3A0993FB" w14:textId="77777777" w:rsidR="009A0432" w:rsidRDefault="00000000">
      <w:pPr>
        <w:spacing w:line="480" w:lineRule="exact"/>
        <w:jc w:val="both"/>
      </w:pPr>
      <w:r>
        <w:rPr>
          <w:rFonts w:ascii="Segoe UI" w:hAnsi="Segoe UI"/>
          <w:color w:val="000000"/>
          <w:sz w:val="24"/>
        </w:rPr>
        <w:t>Adopts a patient-centric approach by providing personalized recommendations and healthcare plans tailored to individual needs.</w:t>
      </w:r>
    </w:p>
    <w:p w14:paraId="1C7ECFA4" w14:textId="77777777" w:rsidR="009A0432" w:rsidRDefault="00000000">
      <w:pPr>
        <w:spacing w:line="480" w:lineRule="exact"/>
        <w:jc w:val="both"/>
      </w:pPr>
      <w:r>
        <w:rPr>
          <w:rFonts w:ascii="Segoe UI" w:hAnsi="Segoe UI"/>
          <w:b/>
          <w:color w:val="000000"/>
          <w:sz w:val="24"/>
        </w:rPr>
        <w:t>Efficiency in Healthcare Delivery:</w:t>
      </w:r>
    </w:p>
    <w:p w14:paraId="47F076AF" w14:textId="77777777" w:rsidR="009A0432" w:rsidRDefault="00000000">
      <w:pPr>
        <w:spacing w:line="480" w:lineRule="exact"/>
        <w:jc w:val="both"/>
      </w:pPr>
      <w:r>
        <w:rPr>
          <w:rFonts w:ascii="Segoe UI" w:hAnsi="Segoe UI"/>
          <w:color w:val="000000"/>
          <w:sz w:val="24"/>
        </w:rPr>
        <w:t>Enhances the efficiency of healthcare delivery by automating disease prediction and doctor recommendation processes, allowing healthcare professionals to focus on patient care.</w:t>
      </w:r>
    </w:p>
    <w:p w14:paraId="6F05E293" w14:textId="77777777" w:rsidR="009A0432" w:rsidRDefault="00000000">
      <w:pPr>
        <w:spacing w:line="480" w:lineRule="exact"/>
        <w:jc w:val="both"/>
      </w:pPr>
      <w:r>
        <w:rPr>
          <w:rFonts w:ascii="Segoe UI" w:hAnsi="Segoe UI"/>
          <w:b/>
          <w:color w:val="000000"/>
          <w:sz w:val="24"/>
        </w:rPr>
        <w:t>Preventive Healthcare:</w:t>
      </w:r>
    </w:p>
    <w:p w14:paraId="4FD21AC9" w14:textId="77777777" w:rsidR="009A0432" w:rsidRDefault="00000000">
      <w:pPr>
        <w:spacing w:line="480" w:lineRule="exact"/>
        <w:jc w:val="both"/>
      </w:pPr>
      <w:r>
        <w:rPr>
          <w:rFonts w:ascii="Segoe UI" w:hAnsi="Segoe UI"/>
          <w:color w:val="000000"/>
          <w:sz w:val="24"/>
        </w:rPr>
        <w:t>Encourages preventive healthcare by identifying health risks early and providing actionable recommendations to mitigate those risks.</w:t>
      </w:r>
    </w:p>
    <w:p w14:paraId="4A5A74C0" w14:textId="77777777" w:rsidR="009A0432" w:rsidRDefault="00000000">
      <w:pPr>
        <w:spacing w:line="480" w:lineRule="exact"/>
        <w:jc w:val="both"/>
      </w:pPr>
      <w:r>
        <w:rPr>
          <w:rFonts w:ascii="Segoe UI" w:hAnsi="Segoe UI"/>
          <w:b/>
          <w:color w:val="000000"/>
          <w:sz w:val="24"/>
        </w:rPr>
        <w:t>Data-Driven Decision Making:</w:t>
      </w:r>
    </w:p>
    <w:p w14:paraId="0B3DBA87" w14:textId="77777777" w:rsidR="009A0432" w:rsidRDefault="00000000">
      <w:pPr>
        <w:spacing w:line="480" w:lineRule="exact"/>
        <w:jc w:val="both"/>
      </w:pPr>
      <w:r>
        <w:rPr>
          <w:rFonts w:ascii="Segoe UI" w:hAnsi="Segoe UI"/>
          <w:color w:val="000000"/>
          <w:sz w:val="24"/>
        </w:rPr>
        <w:t>Utilizes data-driven decision-making to support healthcare providers and patients in making informed choices regarding disease prevention and management.</w:t>
      </w:r>
    </w:p>
    <w:p w14:paraId="5A29792D" w14:textId="77777777" w:rsidR="009A0432" w:rsidRDefault="00000000">
      <w:pPr>
        <w:spacing w:line="480" w:lineRule="exact"/>
        <w:jc w:val="both"/>
      </w:pPr>
      <w:r>
        <w:rPr>
          <w:rFonts w:ascii="Segoe UI" w:hAnsi="Segoe UI"/>
          <w:b/>
          <w:color w:val="000000"/>
          <w:sz w:val="24"/>
        </w:rPr>
        <w:t>5. Challenges and Considerations:</w:t>
      </w:r>
    </w:p>
    <w:p w14:paraId="041A8CAB" w14:textId="77777777" w:rsidR="009A0432" w:rsidRDefault="00000000">
      <w:pPr>
        <w:spacing w:line="480" w:lineRule="exact"/>
        <w:jc w:val="both"/>
      </w:pPr>
      <w:r>
        <w:rPr>
          <w:rFonts w:ascii="Segoe UI" w:hAnsi="Segoe UI"/>
          <w:b/>
          <w:color w:val="000000"/>
          <w:sz w:val="24"/>
        </w:rPr>
        <w:t>Data Privacy and Security:</w:t>
      </w:r>
    </w:p>
    <w:p w14:paraId="09931D05" w14:textId="77777777" w:rsidR="009A0432" w:rsidRDefault="00000000">
      <w:pPr>
        <w:spacing w:line="480" w:lineRule="exact"/>
        <w:jc w:val="both"/>
      </w:pPr>
      <w:r>
        <w:rPr>
          <w:rFonts w:ascii="Segoe UI" w:hAnsi="Segoe UI"/>
          <w:color w:val="000000"/>
          <w:sz w:val="24"/>
        </w:rPr>
        <w:t>Ensures robust data privacy and security measures to protect sensitive healthcare information in compliance with regulations such as HIPAA or GDPR.</w:t>
      </w:r>
    </w:p>
    <w:p w14:paraId="6BCCF253" w14:textId="77777777" w:rsidR="009A0432" w:rsidRDefault="00000000">
      <w:pPr>
        <w:spacing w:line="480" w:lineRule="exact"/>
        <w:jc w:val="both"/>
      </w:pPr>
      <w:r>
        <w:rPr>
          <w:rFonts w:ascii="Segoe UI" w:hAnsi="Segoe UI"/>
          <w:b/>
          <w:color w:val="000000"/>
          <w:sz w:val="24"/>
        </w:rPr>
        <w:t>Ethical Considerations:</w:t>
      </w:r>
    </w:p>
    <w:p w14:paraId="30794C1F" w14:textId="77777777" w:rsidR="009A0432" w:rsidRDefault="00000000">
      <w:pPr>
        <w:spacing w:line="480" w:lineRule="exact"/>
        <w:jc w:val="both"/>
      </w:pPr>
      <w:r>
        <w:rPr>
          <w:rFonts w:ascii="Segoe UI" w:hAnsi="Segoe UI"/>
          <w:color w:val="000000"/>
          <w:sz w:val="24"/>
        </w:rPr>
        <w:t>Addresses ethical considerations related to the use of patient data, machine learning algorithms, and the potential impact on healthcare decision-making.</w:t>
      </w:r>
    </w:p>
    <w:p w14:paraId="3869FF61" w14:textId="77777777" w:rsidR="009A0432" w:rsidRDefault="00000000">
      <w:pPr>
        <w:spacing w:line="480" w:lineRule="exact"/>
        <w:jc w:val="both"/>
      </w:pPr>
      <w:r>
        <w:rPr>
          <w:rFonts w:ascii="Segoe UI" w:hAnsi="Segoe UI"/>
          <w:b/>
          <w:color w:val="000000"/>
          <w:sz w:val="24"/>
        </w:rPr>
        <w:t>Interoperability:</w:t>
      </w:r>
    </w:p>
    <w:p w14:paraId="5576F5F7" w14:textId="77777777" w:rsidR="009A0432" w:rsidRDefault="00000000">
      <w:pPr>
        <w:spacing w:line="480" w:lineRule="exact"/>
        <w:jc w:val="both"/>
      </w:pPr>
      <w:r>
        <w:rPr>
          <w:rFonts w:ascii="Segoe UI" w:hAnsi="Segoe UI"/>
          <w:color w:val="000000"/>
          <w:sz w:val="24"/>
        </w:rPr>
        <w:lastRenderedPageBreak/>
        <w:t>Considers interoperability with existing healthcare systems and electronic health records to facilitate seamless integration into the broader healthcare ecosystem.</w:t>
      </w:r>
    </w:p>
    <w:p w14:paraId="4FC6FABE" w14:textId="77777777" w:rsidR="009A0432" w:rsidRDefault="00000000">
      <w:pPr>
        <w:spacing w:line="480" w:lineRule="exact"/>
        <w:jc w:val="both"/>
      </w:pPr>
      <w:r>
        <w:rPr>
          <w:rFonts w:ascii="Segoe UI" w:hAnsi="Segoe UI"/>
          <w:b/>
          <w:color w:val="000000"/>
          <w:sz w:val="24"/>
        </w:rPr>
        <w:t>6. Future Implications:</w:t>
      </w:r>
    </w:p>
    <w:p w14:paraId="1F8E2816" w14:textId="77777777" w:rsidR="009A0432" w:rsidRDefault="00000000">
      <w:pPr>
        <w:spacing w:line="480" w:lineRule="exact"/>
        <w:jc w:val="both"/>
      </w:pPr>
      <w:r>
        <w:rPr>
          <w:rFonts w:ascii="Segoe UI" w:hAnsi="Segoe UI"/>
          <w:b/>
          <w:color w:val="000000"/>
          <w:sz w:val="24"/>
        </w:rPr>
        <w:t>Advancements in Predictive Analytics:</w:t>
      </w:r>
    </w:p>
    <w:p w14:paraId="2BA49E66" w14:textId="77777777" w:rsidR="009A0432" w:rsidRDefault="00000000">
      <w:pPr>
        <w:spacing w:line="480" w:lineRule="exact"/>
        <w:jc w:val="both"/>
      </w:pPr>
      <w:r>
        <w:rPr>
          <w:rFonts w:ascii="Segoe UI" w:hAnsi="Segoe UI"/>
          <w:color w:val="000000"/>
          <w:sz w:val="24"/>
        </w:rPr>
        <w:t>Anticipates advancements in predictive analytics and machine learning techniques to further enhance disease prediction accuracy.</w:t>
      </w:r>
    </w:p>
    <w:p w14:paraId="655D70B1" w14:textId="77777777" w:rsidR="009A0432" w:rsidRDefault="00000000">
      <w:pPr>
        <w:spacing w:line="480" w:lineRule="exact"/>
        <w:jc w:val="both"/>
      </w:pPr>
      <w:r>
        <w:rPr>
          <w:rFonts w:ascii="Segoe UI" w:hAnsi="Segoe UI"/>
          <w:b/>
          <w:color w:val="000000"/>
          <w:sz w:val="24"/>
        </w:rPr>
        <w:t>Integration with Telemedicine:</w:t>
      </w:r>
    </w:p>
    <w:p w14:paraId="4CB914A3" w14:textId="77777777" w:rsidR="009A0432" w:rsidRDefault="00000000">
      <w:pPr>
        <w:spacing w:line="480" w:lineRule="exact"/>
        <w:jc w:val="both"/>
      </w:pPr>
      <w:r>
        <w:rPr>
          <w:rFonts w:ascii="Segoe UI" w:hAnsi="Segoe UI"/>
          <w:color w:val="000000"/>
          <w:sz w:val="24"/>
        </w:rPr>
        <w:t>Envisages integration with telemedicine platforms, allowing patients to connect with recommended healthcare providers remotely.</w:t>
      </w:r>
    </w:p>
    <w:p w14:paraId="73597EFD" w14:textId="77777777" w:rsidR="009A0432" w:rsidRDefault="00000000">
      <w:pPr>
        <w:spacing w:line="480" w:lineRule="exact"/>
        <w:jc w:val="both"/>
      </w:pPr>
      <w:r>
        <w:rPr>
          <w:rFonts w:ascii="Segoe UI" w:hAnsi="Segoe UI"/>
          <w:b/>
          <w:color w:val="000000"/>
          <w:sz w:val="24"/>
        </w:rPr>
        <w:t>Population Health Management:</w:t>
      </w:r>
    </w:p>
    <w:p w14:paraId="4B699E94" w14:textId="77777777" w:rsidR="009A0432" w:rsidRDefault="00000000">
      <w:pPr>
        <w:spacing w:line="480" w:lineRule="exact"/>
        <w:jc w:val="both"/>
      </w:pPr>
      <w:r>
        <w:rPr>
          <w:rFonts w:ascii="Segoe UI" w:hAnsi="Segoe UI"/>
          <w:color w:val="000000"/>
          <w:sz w:val="24"/>
        </w:rPr>
        <w:t>Contributes to population health management by identifying health trends and patterns at a broader scale, informing public health strategies.</w:t>
      </w:r>
    </w:p>
    <w:p w14:paraId="2DF5788C" w14:textId="77777777" w:rsidR="009A0432" w:rsidRDefault="00000000">
      <w:pPr>
        <w:spacing w:line="480" w:lineRule="exact"/>
        <w:jc w:val="both"/>
      </w:pPr>
      <w:r>
        <w:rPr>
          <w:rFonts w:ascii="Segoe UI" w:hAnsi="Segoe UI"/>
          <w:color w:val="000000"/>
          <w:sz w:val="24"/>
        </w:rPr>
        <w:t>In summary, the Disease Prediction and Doctor Recommendation project within the HealthTech category represents a transformative approach to healthcare, leveraging technology to enhance disease prediction, optimize doctor-patient matching, and empower individuals in managing their health effectively.</w:t>
      </w:r>
    </w:p>
    <w:p w14:paraId="3D1E5219" w14:textId="77777777" w:rsidR="009A0432" w:rsidRDefault="00000000">
      <w:r>
        <w:br w:type="page"/>
      </w:r>
    </w:p>
    <w:p w14:paraId="4F406E9C" w14:textId="5C274CA5" w:rsidR="009A0432" w:rsidRDefault="00000000">
      <w:pPr>
        <w:pStyle w:val="Heading1"/>
        <w:spacing w:line="480" w:lineRule="exact"/>
        <w:jc w:val="center"/>
      </w:pPr>
      <w:r>
        <w:lastRenderedPageBreak/>
        <w:t xml:space="preserve">WEB USER INTERFACE </w:t>
      </w:r>
    </w:p>
    <w:p w14:paraId="75E0353A" w14:textId="77777777" w:rsidR="009A0432" w:rsidRDefault="00000000">
      <w:pPr>
        <w:spacing w:line="480" w:lineRule="exact"/>
        <w:jc w:val="both"/>
      </w:pPr>
      <w:r>
        <w:rPr>
          <w:rFonts w:ascii="Segoe UI" w:hAnsi="Segoe UI"/>
          <w:color w:val="000000"/>
          <w:sz w:val="24"/>
        </w:rPr>
        <w:t>Creating a web user interface (UI) for the Disease Prediction and Doctor Recommendation project involves designing an intuitive and user-friendly platform that allows patients and healthcare providers to interact with the system. Below is an outline of key components and features that should be considered in designing the web UI:</w:t>
      </w:r>
    </w:p>
    <w:p w14:paraId="3566FB1D" w14:textId="77777777" w:rsidR="009A0432" w:rsidRDefault="00000000">
      <w:pPr>
        <w:spacing w:line="480" w:lineRule="exact"/>
        <w:jc w:val="both"/>
      </w:pPr>
      <w:r>
        <w:rPr>
          <w:rFonts w:ascii="Segoe UI" w:hAnsi="Segoe UI"/>
          <w:b/>
          <w:color w:val="000000"/>
          <w:sz w:val="24"/>
        </w:rPr>
        <w:t>1. User Authentication:</w:t>
      </w:r>
    </w:p>
    <w:p w14:paraId="4ABC69EA"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Provide a secure login mechanism for users, including patients, healthcare providers, and administrators. Implement user authentication using secure protocols like OAuth.</w:t>
      </w:r>
    </w:p>
    <w:p w14:paraId="393822CE" w14:textId="77777777" w:rsidR="009A0432" w:rsidRDefault="00000000">
      <w:pPr>
        <w:spacing w:line="480" w:lineRule="exact"/>
        <w:jc w:val="both"/>
      </w:pPr>
      <w:r>
        <w:rPr>
          <w:rFonts w:ascii="Segoe UI" w:hAnsi="Segoe UI"/>
          <w:b/>
          <w:color w:val="000000"/>
          <w:sz w:val="24"/>
        </w:rPr>
        <w:t>2. Patient Dashboard:</w:t>
      </w:r>
    </w:p>
    <w:p w14:paraId="399C08C9"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Create a personalized dashboard for patients that displays relevant information, such as disease predictions, recommended healthcare professionals, and personalized healthcare plans.</w:t>
      </w:r>
    </w:p>
    <w:p w14:paraId="3209D997" w14:textId="77777777" w:rsidR="009A0432" w:rsidRDefault="00000000">
      <w:pPr>
        <w:spacing w:line="480" w:lineRule="exact"/>
        <w:jc w:val="both"/>
      </w:pPr>
      <w:r>
        <w:rPr>
          <w:rFonts w:ascii="Segoe UI" w:hAnsi="Segoe UI"/>
          <w:b/>
          <w:color w:val="000000"/>
          <w:sz w:val="24"/>
        </w:rPr>
        <w:t>3. Healthcare Provider Dashboard:</w:t>
      </w:r>
    </w:p>
    <w:p w14:paraId="3EED5624"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Design a dedicated dashboard for healthcare providers where they can view patient profiles, recommended treatment plans, and relevant medical history.</w:t>
      </w:r>
    </w:p>
    <w:p w14:paraId="320E6637" w14:textId="77777777" w:rsidR="009A0432" w:rsidRDefault="00000000">
      <w:pPr>
        <w:spacing w:line="480" w:lineRule="exact"/>
        <w:jc w:val="both"/>
      </w:pPr>
      <w:r>
        <w:rPr>
          <w:rFonts w:ascii="Segoe UI" w:hAnsi="Segoe UI"/>
          <w:b/>
          <w:color w:val="000000"/>
          <w:sz w:val="24"/>
        </w:rPr>
        <w:t>4. Input Forms for Patient Data:</w:t>
      </w:r>
    </w:p>
    <w:p w14:paraId="6D741C3A"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Design forms for patients to input their health data, including demographic information, medical history, and diagnostic results. Ensure an intuitive and easy-to-use interface for data entry.</w:t>
      </w:r>
    </w:p>
    <w:p w14:paraId="1A6BCB84" w14:textId="77777777" w:rsidR="009A0432" w:rsidRDefault="00000000">
      <w:pPr>
        <w:spacing w:line="480" w:lineRule="exact"/>
        <w:jc w:val="both"/>
      </w:pPr>
      <w:r>
        <w:rPr>
          <w:rFonts w:ascii="Segoe UI" w:hAnsi="Segoe UI"/>
          <w:b/>
          <w:color w:val="000000"/>
          <w:sz w:val="24"/>
        </w:rPr>
        <w:t>5. Disease Prediction Results:</w:t>
      </w:r>
    </w:p>
    <w:p w14:paraId="346B56E7" w14:textId="77777777" w:rsidR="009A0432" w:rsidRDefault="00000000">
      <w:pPr>
        <w:spacing w:line="480" w:lineRule="exact"/>
        <w:jc w:val="both"/>
      </w:pPr>
      <w:r>
        <w:rPr>
          <w:rFonts w:ascii="Segoe UI" w:hAnsi="Segoe UI"/>
          <w:b/>
          <w:color w:val="000000"/>
          <w:sz w:val="24"/>
        </w:rPr>
        <w:lastRenderedPageBreak/>
        <w:t>Description:</w:t>
      </w:r>
      <w:r>
        <w:rPr>
          <w:rFonts w:ascii="Segoe UI" w:hAnsi="Segoe UI"/>
          <w:color w:val="000000"/>
          <w:sz w:val="24"/>
        </w:rPr>
        <w:t xml:space="preserve"> Display disease prediction results in a clear and understandable format. Use visualizations, charts, or simple explanations to communicate the likelihood of specific diseases based on patient data.</w:t>
      </w:r>
    </w:p>
    <w:p w14:paraId="14F1AE7E" w14:textId="77777777" w:rsidR="009A0432" w:rsidRDefault="00000000">
      <w:pPr>
        <w:spacing w:line="480" w:lineRule="exact"/>
        <w:jc w:val="both"/>
      </w:pPr>
      <w:r>
        <w:rPr>
          <w:rFonts w:ascii="Segoe UI" w:hAnsi="Segoe UI"/>
          <w:b/>
          <w:color w:val="000000"/>
          <w:sz w:val="24"/>
        </w:rPr>
        <w:t>6. Doctor Recommendation Results:</w:t>
      </w:r>
    </w:p>
    <w:p w14:paraId="16BFD1B2"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Present recommended healthcare professionals based on disease predictions, patient preferences, and doctor attributes. Include details such as specialization, location, and availability.</w:t>
      </w:r>
    </w:p>
    <w:p w14:paraId="57DC5CCC" w14:textId="77777777" w:rsidR="009A0432" w:rsidRDefault="00000000">
      <w:pPr>
        <w:spacing w:line="480" w:lineRule="exact"/>
        <w:jc w:val="both"/>
      </w:pPr>
      <w:r>
        <w:rPr>
          <w:rFonts w:ascii="Segoe UI" w:hAnsi="Segoe UI"/>
          <w:b/>
          <w:color w:val="000000"/>
          <w:sz w:val="24"/>
        </w:rPr>
        <w:t>7. Personalized Healthcare Plans:</w:t>
      </w:r>
    </w:p>
    <w:p w14:paraId="3BE0F4B9"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Showcase personalized healthcare plans for patients based on disease predictions. Include recommendations for lifestyle modifications, preventive measures, and early interventions.</w:t>
      </w:r>
    </w:p>
    <w:p w14:paraId="4019254A" w14:textId="77777777" w:rsidR="009A0432" w:rsidRDefault="00000000">
      <w:pPr>
        <w:spacing w:line="480" w:lineRule="exact"/>
        <w:jc w:val="both"/>
      </w:pPr>
      <w:r>
        <w:rPr>
          <w:rFonts w:ascii="Segoe UI" w:hAnsi="Segoe UI"/>
          <w:b/>
          <w:color w:val="000000"/>
          <w:sz w:val="24"/>
        </w:rPr>
        <w:t>8. Communication Features:</w:t>
      </w:r>
    </w:p>
    <w:p w14:paraId="1FB857AF"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Implement communication features, such as messaging or appointment scheduling, to facilitate interaction between patients and healthcare providers. Ensure secure and HIPAA-compliant communication channels.</w:t>
      </w:r>
    </w:p>
    <w:p w14:paraId="7E089934" w14:textId="77777777" w:rsidR="009A0432" w:rsidRDefault="00000000">
      <w:pPr>
        <w:spacing w:line="480" w:lineRule="exact"/>
        <w:jc w:val="both"/>
      </w:pPr>
      <w:r>
        <w:rPr>
          <w:rFonts w:ascii="Segoe UI" w:hAnsi="Segoe UI"/>
          <w:b/>
          <w:color w:val="000000"/>
          <w:sz w:val="24"/>
        </w:rPr>
        <w:t>9. User Preferences:</w:t>
      </w:r>
    </w:p>
    <w:p w14:paraId="2AEA6EC8"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Allow users to set preferences related to communication methods, preferred healthcare providers, and other customization options.</w:t>
      </w:r>
    </w:p>
    <w:p w14:paraId="7EA8B11D" w14:textId="77777777" w:rsidR="009A0432" w:rsidRDefault="00000000">
      <w:pPr>
        <w:spacing w:line="480" w:lineRule="exact"/>
        <w:jc w:val="both"/>
      </w:pPr>
      <w:r>
        <w:rPr>
          <w:rFonts w:ascii="Segoe UI" w:hAnsi="Segoe UI"/>
          <w:b/>
          <w:color w:val="000000"/>
          <w:sz w:val="24"/>
        </w:rPr>
        <w:t>10. Mobile Responsiveness:</w:t>
      </w:r>
    </w:p>
    <w:p w14:paraId="289FAA29"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Ensure that the web UI is responsive and compatible with various devices, including desktops, tablets, and smartphones, to enhance accessibility for users on different platforms.</w:t>
      </w:r>
    </w:p>
    <w:p w14:paraId="104FADDB" w14:textId="77777777" w:rsidR="009A0432" w:rsidRDefault="00000000">
      <w:pPr>
        <w:spacing w:line="480" w:lineRule="exact"/>
        <w:jc w:val="both"/>
      </w:pPr>
      <w:r>
        <w:rPr>
          <w:rFonts w:ascii="Segoe UI" w:hAnsi="Segoe UI"/>
          <w:b/>
          <w:color w:val="000000"/>
          <w:sz w:val="24"/>
        </w:rPr>
        <w:lastRenderedPageBreak/>
        <w:t>11. Navigation and Information Hierarchy:</w:t>
      </w:r>
    </w:p>
    <w:p w14:paraId="5BCD5E8F"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Design an intuitive navigation structure with a clear information hierarchy. Ensure that users can easily find and access relevant sections of the web application.</w:t>
      </w:r>
    </w:p>
    <w:p w14:paraId="70B17009" w14:textId="77777777" w:rsidR="009A0432" w:rsidRDefault="00000000">
      <w:pPr>
        <w:spacing w:line="480" w:lineRule="exact"/>
        <w:jc w:val="both"/>
      </w:pPr>
      <w:r>
        <w:rPr>
          <w:rFonts w:ascii="Segoe UI" w:hAnsi="Segoe UI"/>
          <w:b/>
          <w:color w:val="000000"/>
          <w:sz w:val="24"/>
        </w:rPr>
        <w:t>12. Data Visualization:</w:t>
      </w:r>
    </w:p>
    <w:p w14:paraId="6223EC2C"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Use visual elements such as graphs or charts to represent complex data, making it easier for users to interpret disease predictions and healthcare recommendations.</w:t>
      </w:r>
    </w:p>
    <w:p w14:paraId="17284B33" w14:textId="77777777" w:rsidR="009A0432" w:rsidRDefault="00000000">
      <w:pPr>
        <w:spacing w:line="480" w:lineRule="exact"/>
        <w:jc w:val="both"/>
      </w:pPr>
      <w:r>
        <w:rPr>
          <w:rFonts w:ascii="Segoe UI" w:hAnsi="Segoe UI"/>
          <w:b/>
          <w:color w:val="000000"/>
          <w:sz w:val="24"/>
        </w:rPr>
        <w:t>13. Security Measures:</w:t>
      </w:r>
    </w:p>
    <w:p w14:paraId="7FD996A0"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Implement security measures such as encrypted connections (HTTPS), secure authentication, and access controls to safeguard patient data and ensure compliance with healthcare data protection regulations.</w:t>
      </w:r>
    </w:p>
    <w:p w14:paraId="597473AE" w14:textId="77777777" w:rsidR="009A0432" w:rsidRDefault="00000000">
      <w:pPr>
        <w:spacing w:line="480" w:lineRule="exact"/>
        <w:jc w:val="both"/>
      </w:pPr>
      <w:r>
        <w:rPr>
          <w:rFonts w:ascii="Segoe UI" w:hAnsi="Segoe UI"/>
          <w:b/>
          <w:color w:val="000000"/>
          <w:sz w:val="24"/>
        </w:rPr>
        <w:t>14. Feedback and Help Features:</w:t>
      </w:r>
    </w:p>
    <w:p w14:paraId="6386C847"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Include features for users to provide feedback on the system, report issues, or seek assistance. Provide helpful resources or documentation for users to understand the functionality of the platform.</w:t>
      </w:r>
    </w:p>
    <w:p w14:paraId="44BE457A" w14:textId="77777777" w:rsidR="009A0432" w:rsidRDefault="00000000">
      <w:pPr>
        <w:spacing w:line="480" w:lineRule="exact"/>
        <w:jc w:val="both"/>
      </w:pPr>
      <w:r>
        <w:rPr>
          <w:rFonts w:ascii="Segoe UI" w:hAnsi="Segoe UI"/>
          <w:b/>
          <w:color w:val="000000"/>
          <w:sz w:val="24"/>
        </w:rPr>
        <w:t>15. Continuous Learning Notifications:</w:t>
      </w:r>
    </w:p>
    <w:p w14:paraId="527C328F"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Integrate notifications to inform users about updates to disease predictions, new healthcare recommendations, or improvements based on continuous learning.</w:t>
      </w:r>
    </w:p>
    <w:p w14:paraId="01AC7E9B" w14:textId="77777777" w:rsidR="009A0432" w:rsidRDefault="00000000">
      <w:pPr>
        <w:spacing w:line="480" w:lineRule="exact"/>
        <w:jc w:val="both"/>
      </w:pPr>
      <w:r>
        <w:rPr>
          <w:rFonts w:ascii="Segoe UI" w:hAnsi="Segoe UI"/>
          <w:b/>
          <w:color w:val="000000"/>
          <w:sz w:val="24"/>
        </w:rPr>
        <w:t>16. Accessibility Features:</w:t>
      </w:r>
    </w:p>
    <w:p w14:paraId="5181ADF0"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Ensure accessibility features to accommodate users with disabilities, adhering to accessibility standards to make the platform inclusive.</w:t>
      </w:r>
    </w:p>
    <w:p w14:paraId="76FAC1C7" w14:textId="77777777" w:rsidR="009A0432" w:rsidRDefault="00000000">
      <w:pPr>
        <w:spacing w:line="480" w:lineRule="exact"/>
        <w:jc w:val="both"/>
      </w:pPr>
      <w:r>
        <w:rPr>
          <w:rFonts w:ascii="Segoe UI" w:hAnsi="Segoe UI"/>
          <w:b/>
          <w:color w:val="000000"/>
          <w:sz w:val="24"/>
        </w:rPr>
        <w:lastRenderedPageBreak/>
        <w:t>17. Logout and Account Management:</w:t>
      </w:r>
    </w:p>
    <w:p w14:paraId="0CE8EE3A" w14:textId="77777777" w:rsidR="009A0432" w:rsidRDefault="00000000">
      <w:pPr>
        <w:spacing w:line="480" w:lineRule="exact"/>
        <w:jc w:val="both"/>
      </w:pPr>
      <w:r>
        <w:rPr>
          <w:rFonts w:ascii="Segoe UI" w:hAnsi="Segoe UI"/>
          <w:b/>
          <w:color w:val="000000"/>
          <w:sz w:val="24"/>
        </w:rPr>
        <w:t>Description:</w:t>
      </w:r>
      <w:r>
        <w:rPr>
          <w:rFonts w:ascii="Segoe UI" w:hAnsi="Segoe UI"/>
          <w:color w:val="000000"/>
          <w:sz w:val="24"/>
        </w:rPr>
        <w:t xml:space="preserve"> Provide users with options to log out securely and manage their account settings, including password changes and profile updates.</w:t>
      </w:r>
    </w:p>
    <w:p w14:paraId="5F07CF28" w14:textId="77777777" w:rsidR="009A0432" w:rsidRDefault="00000000">
      <w:pPr>
        <w:spacing w:line="480" w:lineRule="exact"/>
        <w:jc w:val="both"/>
      </w:pPr>
      <w:r>
        <w:rPr>
          <w:rFonts w:ascii="Segoe UI" w:hAnsi="Segoe UI"/>
          <w:color w:val="000000"/>
          <w:sz w:val="24"/>
        </w:rPr>
        <w:t>Creating an effective and user-centric web UI involves collaboration between UI/UX designers, frontend developers, and domain experts to ensure a seamless and positive user experience within the Disease Prediction and Doctor Recommendation system.</w:t>
      </w:r>
    </w:p>
    <w:p w14:paraId="49A31230" w14:textId="77777777" w:rsidR="009A0432" w:rsidRDefault="00000000">
      <w:r>
        <w:br w:type="page"/>
      </w:r>
    </w:p>
    <w:p w14:paraId="0FFDA16B" w14:textId="77777777" w:rsidR="009A0432" w:rsidRDefault="00000000">
      <w:pPr>
        <w:pStyle w:val="Heading1"/>
        <w:spacing w:line="480" w:lineRule="exact"/>
        <w:jc w:val="center"/>
      </w:pPr>
      <w:r>
        <w:lastRenderedPageBreak/>
        <w:t xml:space="preserve">WHAT IS UML EXPLANATION </w:t>
      </w:r>
    </w:p>
    <w:p w14:paraId="10264184" w14:textId="77777777" w:rsidR="009A0432" w:rsidRDefault="00000000">
      <w:pPr>
        <w:spacing w:line="480" w:lineRule="exact"/>
        <w:jc w:val="both"/>
      </w:pPr>
      <w:r>
        <w:rPr>
          <w:rFonts w:ascii="Segoe UI" w:hAnsi="Segoe UI"/>
          <w:b/>
          <w:color w:val="000000"/>
          <w:sz w:val="24"/>
        </w:rPr>
        <w:t>UML (Unified Modeling Language) Explanation:</w:t>
      </w:r>
    </w:p>
    <w:p w14:paraId="26AC2EE9" w14:textId="77777777" w:rsidR="009A0432" w:rsidRDefault="00000000">
      <w:pPr>
        <w:spacing w:line="480" w:lineRule="exact"/>
        <w:jc w:val="both"/>
      </w:pPr>
      <w:r>
        <w:rPr>
          <w:rFonts w:ascii="Segoe UI" w:hAnsi="Segoe UI"/>
          <w:color w:val="000000"/>
          <w:sz w:val="24"/>
        </w:rPr>
        <w:t>Unified Modeling Language (UML) is a standardized visual language widely used in software engineering for modeling and designing systems. UML provides a set of graphical notations and conventions for representing the structure, behavior, interactions, and architecture of a system. It serves as a universal language that allows stakeholders, including analysts, designers, developers, and clients, to communicate and understand the intricacies of a software system in a standardized way.</w:t>
      </w:r>
    </w:p>
    <w:p w14:paraId="36905ED6" w14:textId="77777777" w:rsidR="009A0432" w:rsidRDefault="00000000">
      <w:pPr>
        <w:spacing w:line="480" w:lineRule="exact"/>
        <w:jc w:val="both"/>
      </w:pPr>
      <w:r>
        <w:rPr>
          <w:rFonts w:ascii="Segoe UI" w:hAnsi="Segoe UI"/>
          <w:b/>
          <w:color w:val="000000"/>
          <w:sz w:val="24"/>
        </w:rPr>
        <w:t>Key Concepts of UML:</w:t>
      </w:r>
    </w:p>
    <w:p w14:paraId="5B930870" w14:textId="77777777" w:rsidR="009A0432" w:rsidRDefault="00000000">
      <w:pPr>
        <w:spacing w:line="480" w:lineRule="exact"/>
        <w:jc w:val="both"/>
      </w:pPr>
      <w:r>
        <w:rPr>
          <w:rFonts w:ascii="Segoe UI" w:hAnsi="Segoe UI"/>
          <w:b/>
          <w:color w:val="000000"/>
          <w:sz w:val="24"/>
        </w:rPr>
        <w:t>Diagram Types:</w:t>
      </w:r>
    </w:p>
    <w:p w14:paraId="32B7A294" w14:textId="77777777" w:rsidR="009A0432" w:rsidRDefault="00000000">
      <w:pPr>
        <w:spacing w:line="480" w:lineRule="exact"/>
        <w:jc w:val="both"/>
      </w:pPr>
      <w:r>
        <w:rPr>
          <w:rFonts w:ascii="Segoe UI" w:hAnsi="Segoe UI"/>
          <w:color w:val="000000"/>
          <w:sz w:val="24"/>
        </w:rPr>
        <w:t>UML consists of various types of diagrams, each serving a specific purpose in system modeling. Common types include:</w:t>
      </w:r>
    </w:p>
    <w:p w14:paraId="49E4E533" w14:textId="77777777" w:rsidR="009A0432" w:rsidRDefault="00000000">
      <w:pPr>
        <w:spacing w:line="480" w:lineRule="exact"/>
        <w:jc w:val="both"/>
      </w:pPr>
      <w:r>
        <w:rPr>
          <w:rFonts w:ascii="Segoe UI" w:hAnsi="Segoe UI"/>
          <w:b/>
          <w:color w:val="000000"/>
          <w:sz w:val="24"/>
        </w:rPr>
        <w:t>Class Diagrams:</w:t>
      </w:r>
      <w:r>
        <w:rPr>
          <w:rFonts w:ascii="Segoe UI" w:hAnsi="Segoe UI"/>
          <w:color w:val="000000"/>
          <w:sz w:val="24"/>
        </w:rPr>
        <w:t xml:space="preserve"> Represent the static structure of a system, including classes, attributes, and relationships.</w:t>
      </w:r>
    </w:p>
    <w:p w14:paraId="6D39C2C5" w14:textId="77777777" w:rsidR="009A0432" w:rsidRDefault="00000000">
      <w:pPr>
        <w:spacing w:line="480" w:lineRule="exact"/>
        <w:jc w:val="both"/>
      </w:pPr>
      <w:r>
        <w:rPr>
          <w:rFonts w:ascii="Segoe UI" w:hAnsi="Segoe UI"/>
          <w:b/>
          <w:color w:val="000000"/>
          <w:sz w:val="24"/>
        </w:rPr>
        <w:t>Use Case Diagrams:</w:t>
      </w:r>
      <w:r>
        <w:rPr>
          <w:rFonts w:ascii="Segoe UI" w:hAnsi="Segoe UI"/>
          <w:color w:val="000000"/>
          <w:sz w:val="24"/>
        </w:rPr>
        <w:t xml:space="preserve"> Illustrate the functional requirements of a system from a user's perspective.</w:t>
      </w:r>
    </w:p>
    <w:p w14:paraId="5BF1F953" w14:textId="77777777" w:rsidR="009A0432" w:rsidRDefault="00000000">
      <w:pPr>
        <w:spacing w:line="480" w:lineRule="exact"/>
        <w:jc w:val="both"/>
      </w:pPr>
      <w:r>
        <w:rPr>
          <w:rFonts w:ascii="Segoe UI" w:hAnsi="Segoe UI"/>
          <w:b/>
          <w:color w:val="000000"/>
          <w:sz w:val="24"/>
        </w:rPr>
        <w:t>Sequence Diagrams:</w:t>
      </w:r>
      <w:r>
        <w:rPr>
          <w:rFonts w:ascii="Segoe UI" w:hAnsi="Segoe UI"/>
          <w:color w:val="000000"/>
          <w:sz w:val="24"/>
        </w:rPr>
        <w:t xml:space="preserve"> Depict the interactions between different components or objects over time.</w:t>
      </w:r>
    </w:p>
    <w:p w14:paraId="6CF6C56F" w14:textId="77777777" w:rsidR="009A0432" w:rsidRDefault="00000000">
      <w:pPr>
        <w:spacing w:line="480" w:lineRule="exact"/>
        <w:jc w:val="both"/>
      </w:pPr>
      <w:r>
        <w:rPr>
          <w:rFonts w:ascii="Segoe UI" w:hAnsi="Segoe UI"/>
          <w:b/>
          <w:color w:val="000000"/>
          <w:sz w:val="24"/>
        </w:rPr>
        <w:t>Activity Diagrams:</w:t>
      </w:r>
      <w:r>
        <w:rPr>
          <w:rFonts w:ascii="Segoe UI" w:hAnsi="Segoe UI"/>
          <w:color w:val="000000"/>
          <w:sz w:val="24"/>
        </w:rPr>
        <w:t xml:space="preserve"> Show the flow of activities and actions within a system.</w:t>
      </w:r>
    </w:p>
    <w:p w14:paraId="52011CD3" w14:textId="77777777" w:rsidR="009A0432" w:rsidRDefault="00000000">
      <w:pPr>
        <w:spacing w:line="480" w:lineRule="exact"/>
        <w:jc w:val="both"/>
      </w:pPr>
      <w:r>
        <w:rPr>
          <w:rFonts w:ascii="Segoe UI" w:hAnsi="Segoe UI"/>
          <w:b/>
          <w:color w:val="000000"/>
          <w:sz w:val="24"/>
        </w:rPr>
        <w:t>State Machine Diagrams:</w:t>
      </w:r>
      <w:r>
        <w:rPr>
          <w:rFonts w:ascii="Segoe UI" w:hAnsi="Segoe UI"/>
          <w:color w:val="000000"/>
          <w:sz w:val="24"/>
        </w:rPr>
        <w:t xml:space="preserve"> Illustrate the different states that an object or system can be in and the transitions between them.</w:t>
      </w:r>
    </w:p>
    <w:p w14:paraId="0FBB9AE7" w14:textId="77777777" w:rsidR="009A0432" w:rsidRDefault="00000000">
      <w:pPr>
        <w:spacing w:line="480" w:lineRule="exact"/>
        <w:jc w:val="both"/>
      </w:pPr>
      <w:r>
        <w:rPr>
          <w:rFonts w:ascii="Segoe UI" w:hAnsi="Segoe UI"/>
          <w:b/>
          <w:color w:val="000000"/>
          <w:sz w:val="24"/>
        </w:rPr>
        <w:t>Elements:</w:t>
      </w:r>
    </w:p>
    <w:p w14:paraId="2B325800" w14:textId="77777777" w:rsidR="009A0432" w:rsidRDefault="00000000">
      <w:pPr>
        <w:spacing w:line="480" w:lineRule="exact"/>
        <w:jc w:val="both"/>
      </w:pPr>
      <w:r>
        <w:rPr>
          <w:rFonts w:ascii="Segoe UI" w:hAnsi="Segoe UI"/>
          <w:color w:val="000000"/>
          <w:sz w:val="24"/>
        </w:rPr>
        <w:lastRenderedPageBreak/>
        <w:t>UML includes a set of standardized elements that are used in diagrams. Some common elements include:</w:t>
      </w:r>
    </w:p>
    <w:p w14:paraId="4566C7CC" w14:textId="77777777" w:rsidR="009A0432" w:rsidRDefault="00000000">
      <w:pPr>
        <w:spacing w:line="480" w:lineRule="exact"/>
        <w:jc w:val="both"/>
      </w:pPr>
      <w:r>
        <w:rPr>
          <w:rFonts w:ascii="Segoe UI" w:hAnsi="Segoe UI"/>
          <w:b/>
          <w:color w:val="000000"/>
          <w:sz w:val="24"/>
        </w:rPr>
        <w:t>Classes:</w:t>
      </w:r>
      <w:r>
        <w:rPr>
          <w:rFonts w:ascii="Segoe UI" w:hAnsi="Segoe UI"/>
          <w:color w:val="000000"/>
          <w:sz w:val="24"/>
        </w:rPr>
        <w:t xml:space="preserve"> Represent the blueprint for creating objects and define attributes and behaviors.</w:t>
      </w:r>
    </w:p>
    <w:p w14:paraId="130BC81C" w14:textId="77777777" w:rsidR="009A0432" w:rsidRDefault="00000000">
      <w:pPr>
        <w:spacing w:line="480" w:lineRule="exact"/>
        <w:jc w:val="both"/>
      </w:pPr>
      <w:r>
        <w:rPr>
          <w:rFonts w:ascii="Segoe UI" w:hAnsi="Segoe UI"/>
          <w:b/>
          <w:color w:val="000000"/>
          <w:sz w:val="24"/>
        </w:rPr>
        <w:t>Objects:</w:t>
      </w:r>
      <w:r>
        <w:rPr>
          <w:rFonts w:ascii="Segoe UI" w:hAnsi="Segoe UI"/>
          <w:color w:val="000000"/>
          <w:sz w:val="24"/>
        </w:rPr>
        <w:t xml:space="preserve"> Instances of classes with specific values for attributes.</w:t>
      </w:r>
    </w:p>
    <w:p w14:paraId="46089C55" w14:textId="77777777" w:rsidR="009A0432" w:rsidRDefault="00000000">
      <w:pPr>
        <w:spacing w:line="480" w:lineRule="exact"/>
        <w:jc w:val="both"/>
      </w:pPr>
      <w:r>
        <w:rPr>
          <w:rFonts w:ascii="Segoe UI" w:hAnsi="Segoe UI"/>
          <w:b/>
          <w:color w:val="000000"/>
          <w:sz w:val="24"/>
        </w:rPr>
        <w:t>Use Cases:</w:t>
      </w:r>
      <w:r>
        <w:rPr>
          <w:rFonts w:ascii="Segoe UI" w:hAnsi="Segoe UI"/>
          <w:color w:val="000000"/>
          <w:sz w:val="24"/>
        </w:rPr>
        <w:t xml:space="preserve"> Represent specific functionalities or features of a system from a user's perspective.</w:t>
      </w:r>
    </w:p>
    <w:p w14:paraId="536251A1" w14:textId="77777777" w:rsidR="009A0432" w:rsidRDefault="00000000">
      <w:pPr>
        <w:spacing w:line="480" w:lineRule="exact"/>
        <w:jc w:val="both"/>
      </w:pPr>
      <w:r>
        <w:rPr>
          <w:rFonts w:ascii="Segoe UI" w:hAnsi="Segoe UI"/>
          <w:b/>
          <w:color w:val="000000"/>
          <w:sz w:val="24"/>
        </w:rPr>
        <w:t>Actors:</w:t>
      </w:r>
      <w:r>
        <w:rPr>
          <w:rFonts w:ascii="Segoe UI" w:hAnsi="Segoe UI"/>
          <w:color w:val="000000"/>
          <w:sz w:val="24"/>
        </w:rPr>
        <w:t xml:space="preserve"> Entities (e.g., users or external systems) that interact with a system.</w:t>
      </w:r>
    </w:p>
    <w:p w14:paraId="7DE264C7" w14:textId="77777777" w:rsidR="009A0432" w:rsidRDefault="00000000">
      <w:pPr>
        <w:spacing w:line="480" w:lineRule="exact"/>
        <w:jc w:val="both"/>
      </w:pPr>
      <w:r>
        <w:rPr>
          <w:rFonts w:ascii="Segoe UI" w:hAnsi="Segoe UI"/>
          <w:b/>
          <w:color w:val="000000"/>
          <w:sz w:val="24"/>
        </w:rPr>
        <w:t>Relationships:</w:t>
      </w:r>
    </w:p>
    <w:p w14:paraId="71411795" w14:textId="77777777" w:rsidR="009A0432" w:rsidRDefault="00000000">
      <w:pPr>
        <w:spacing w:line="480" w:lineRule="exact"/>
        <w:jc w:val="both"/>
      </w:pPr>
      <w:r>
        <w:rPr>
          <w:rFonts w:ascii="Segoe UI" w:hAnsi="Segoe UI"/>
          <w:color w:val="000000"/>
          <w:sz w:val="24"/>
        </w:rPr>
        <w:t>UML diagrams use arrows and lines to represent relationships between elements. Common relationships include:</w:t>
      </w:r>
    </w:p>
    <w:p w14:paraId="6932A18B" w14:textId="77777777" w:rsidR="009A0432" w:rsidRDefault="00000000">
      <w:pPr>
        <w:spacing w:line="480" w:lineRule="exact"/>
        <w:jc w:val="both"/>
      </w:pPr>
      <w:r>
        <w:rPr>
          <w:rFonts w:ascii="Segoe UI" w:hAnsi="Segoe UI"/>
          <w:b/>
          <w:color w:val="000000"/>
          <w:sz w:val="24"/>
        </w:rPr>
        <w:t>Association:</w:t>
      </w:r>
      <w:r>
        <w:rPr>
          <w:rFonts w:ascii="Segoe UI" w:hAnsi="Segoe UI"/>
          <w:color w:val="000000"/>
          <w:sz w:val="24"/>
        </w:rPr>
        <w:t xml:space="preserve"> Describes how classes or objects are related.</w:t>
      </w:r>
    </w:p>
    <w:p w14:paraId="566C396C" w14:textId="77777777" w:rsidR="009A0432" w:rsidRDefault="00000000">
      <w:pPr>
        <w:spacing w:line="480" w:lineRule="exact"/>
        <w:jc w:val="both"/>
      </w:pPr>
      <w:r>
        <w:rPr>
          <w:rFonts w:ascii="Segoe UI" w:hAnsi="Segoe UI"/>
          <w:b/>
          <w:color w:val="000000"/>
          <w:sz w:val="24"/>
        </w:rPr>
        <w:t>Inheritance (Generalization):</w:t>
      </w:r>
      <w:r>
        <w:rPr>
          <w:rFonts w:ascii="Segoe UI" w:hAnsi="Segoe UI"/>
          <w:color w:val="000000"/>
          <w:sz w:val="24"/>
        </w:rPr>
        <w:t xml:space="preserve"> Indicates that one class inherits properties and behaviors from another.</w:t>
      </w:r>
    </w:p>
    <w:p w14:paraId="10E3BB9B" w14:textId="77777777" w:rsidR="009A0432" w:rsidRDefault="00000000">
      <w:pPr>
        <w:spacing w:line="480" w:lineRule="exact"/>
        <w:jc w:val="both"/>
      </w:pPr>
      <w:r>
        <w:rPr>
          <w:rFonts w:ascii="Segoe UI" w:hAnsi="Segoe UI"/>
          <w:b/>
          <w:color w:val="000000"/>
          <w:sz w:val="24"/>
        </w:rPr>
        <w:t>Aggregation and Composition:</w:t>
      </w:r>
      <w:r>
        <w:rPr>
          <w:rFonts w:ascii="Segoe UI" w:hAnsi="Segoe UI"/>
          <w:color w:val="000000"/>
          <w:sz w:val="24"/>
        </w:rPr>
        <w:t xml:space="preserve"> Describe the relationships between whole and part objects.</w:t>
      </w:r>
    </w:p>
    <w:p w14:paraId="0BA0D4D8" w14:textId="77777777" w:rsidR="009A0432" w:rsidRDefault="00000000">
      <w:pPr>
        <w:spacing w:line="480" w:lineRule="exact"/>
        <w:jc w:val="both"/>
      </w:pPr>
      <w:r>
        <w:rPr>
          <w:rFonts w:ascii="Segoe UI" w:hAnsi="Segoe UI"/>
          <w:b/>
          <w:color w:val="000000"/>
          <w:sz w:val="24"/>
        </w:rPr>
        <w:t>Behavioral and Structural Modeling:</w:t>
      </w:r>
    </w:p>
    <w:p w14:paraId="34122A67" w14:textId="77777777" w:rsidR="009A0432" w:rsidRDefault="00000000">
      <w:pPr>
        <w:spacing w:line="480" w:lineRule="exact"/>
        <w:jc w:val="both"/>
      </w:pPr>
      <w:r>
        <w:rPr>
          <w:rFonts w:ascii="Segoe UI" w:hAnsi="Segoe UI"/>
          <w:color w:val="000000"/>
          <w:sz w:val="24"/>
        </w:rPr>
        <w:t>UML allows the modeling of both the structure and behavior of a system. Structural modeling focuses on depicting the static aspects, such as classes and their relationships. Behavioral modeling captures the dynamic aspects, including how objects interact and the flow of activities.</w:t>
      </w:r>
    </w:p>
    <w:p w14:paraId="37F17348" w14:textId="77777777" w:rsidR="009A0432" w:rsidRDefault="00000000">
      <w:pPr>
        <w:spacing w:line="480" w:lineRule="exact"/>
        <w:jc w:val="both"/>
      </w:pPr>
      <w:r>
        <w:rPr>
          <w:rFonts w:ascii="Segoe UI" w:hAnsi="Segoe UI"/>
          <w:b/>
          <w:color w:val="000000"/>
          <w:sz w:val="24"/>
        </w:rPr>
        <w:t>Diagrams as Blueprints:</w:t>
      </w:r>
    </w:p>
    <w:p w14:paraId="44E05E08" w14:textId="77777777" w:rsidR="009A0432" w:rsidRDefault="00000000">
      <w:pPr>
        <w:spacing w:line="480" w:lineRule="exact"/>
        <w:jc w:val="both"/>
      </w:pPr>
      <w:r>
        <w:rPr>
          <w:rFonts w:ascii="Segoe UI" w:hAnsi="Segoe UI"/>
          <w:color w:val="000000"/>
          <w:sz w:val="24"/>
        </w:rPr>
        <w:lastRenderedPageBreak/>
        <w:t>UML diagrams act as blueprints or visual representations of the software system, aiding in understanding, communication, and documentation.</w:t>
      </w:r>
    </w:p>
    <w:p w14:paraId="6E8440AE" w14:textId="77777777" w:rsidR="009A0432" w:rsidRDefault="00000000">
      <w:pPr>
        <w:spacing w:line="480" w:lineRule="exact"/>
        <w:jc w:val="both"/>
      </w:pPr>
      <w:r>
        <w:rPr>
          <w:rFonts w:ascii="Segoe UI" w:hAnsi="Segoe UI"/>
          <w:b/>
          <w:color w:val="000000"/>
          <w:sz w:val="24"/>
        </w:rPr>
        <w:t>Benefits of UML:</w:t>
      </w:r>
    </w:p>
    <w:p w14:paraId="62B24301" w14:textId="77777777" w:rsidR="009A0432" w:rsidRDefault="00000000">
      <w:pPr>
        <w:spacing w:line="480" w:lineRule="exact"/>
        <w:jc w:val="both"/>
      </w:pPr>
      <w:r>
        <w:rPr>
          <w:rFonts w:ascii="Segoe UI" w:hAnsi="Segoe UI"/>
          <w:b/>
          <w:color w:val="000000"/>
          <w:sz w:val="24"/>
        </w:rPr>
        <w:t>Standardization:</w:t>
      </w:r>
    </w:p>
    <w:p w14:paraId="6BC15780" w14:textId="77777777" w:rsidR="009A0432" w:rsidRDefault="00000000">
      <w:pPr>
        <w:spacing w:line="480" w:lineRule="exact"/>
        <w:jc w:val="both"/>
      </w:pPr>
      <w:r>
        <w:rPr>
          <w:rFonts w:ascii="Segoe UI" w:hAnsi="Segoe UI"/>
          <w:color w:val="000000"/>
          <w:sz w:val="24"/>
        </w:rPr>
        <w:t>UML provides a standardized way of representing software systems, ensuring consistency and clarity in communication.</w:t>
      </w:r>
    </w:p>
    <w:p w14:paraId="7346B70B" w14:textId="77777777" w:rsidR="009A0432" w:rsidRDefault="00000000">
      <w:pPr>
        <w:spacing w:line="480" w:lineRule="exact"/>
        <w:jc w:val="both"/>
      </w:pPr>
      <w:r>
        <w:rPr>
          <w:rFonts w:ascii="Segoe UI" w:hAnsi="Segoe UI"/>
          <w:b/>
          <w:color w:val="000000"/>
          <w:sz w:val="24"/>
        </w:rPr>
        <w:t>Visualization:</w:t>
      </w:r>
    </w:p>
    <w:p w14:paraId="7AE91069" w14:textId="77777777" w:rsidR="009A0432" w:rsidRDefault="00000000">
      <w:pPr>
        <w:spacing w:line="480" w:lineRule="exact"/>
        <w:jc w:val="both"/>
      </w:pPr>
      <w:r>
        <w:rPr>
          <w:rFonts w:ascii="Segoe UI" w:hAnsi="Segoe UI"/>
          <w:color w:val="000000"/>
          <w:sz w:val="24"/>
        </w:rPr>
        <w:t>UML diagrams offer a visual representation of complex systems, making it easier for stakeholders to understand and discuss system structures and behaviors.</w:t>
      </w:r>
    </w:p>
    <w:p w14:paraId="5A27903E" w14:textId="77777777" w:rsidR="009A0432" w:rsidRDefault="00000000">
      <w:pPr>
        <w:spacing w:line="480" w:lineRule="exact"/>
        <w:jc w:val="both"/>
      </w:pPr>
      <w:r>
        <w:rPr>
          <w:rFonts w:ascii="Segoe UI" w:hAnsi="Segoe UI"/>
          <w:b/>
          <w:color w:val="000000"/>
          <w:sz w:val="24"/>
        </w:rPr>
        <w:t>Communication:</w:t>
      </w:r>
    </w:p>
    <w:p w14:paraId="3AD57D5B" w14:textId="77777777" w:rsidR="009A0432" w:rsidRDefault="00000000">
      <w:pPr>
        <w:spacing w:line="480" w:lineRule="exact"/>
        <w:jc w:val="both"/>
      </w:pPr>
      <w:r>
        <w:rPr>
          <w:rFonts w:ascii="Segoe UI" w:hAnsi="Segoe UI"/>
          <w:color w:val="000000"/>
          <w:sz w:val="24"/>
        </w:rPr>
        <w:t>UML serves as a common language that fosters effective communication among different stakeholders, including developers, designers, and clients.</w:t>
      </w:r>
    </w:p>
    <w:p w14:paraId="2B36D5F1" w14:textId="77777777" w:rsidR="009A0432" w:rsidRDefault="00000000">
      <w:pPr>
        <w:spacing w:line="480" w:lineRule="exact"/>
        <w:jc w:val="both"/>
      </w:pPr>
      <w:r>
        <w:rPr>
          <w:rFonts w:ascii="Segoe UI" w:hAnsi="Segoe UI"/>
          <w:b/>
          <w:color w:val="000000"/>
          <w:sz w:val="24"/>
        </w:rPr>
        <w:t>Documentation:</w:t>
      </w:r>
    </w:p>
    <w:p w14:paraId="71BA35C5" w14:textId="77777777" w:rsidR="009A0432" w:rsidRDefault="00000000">
      <w:pPr>
        <w:spacing w:line="480" w:lineRule="exact"/>
        <w:jc w:val="both"/>
      </w:pPr>
      <w:r>
        <w:rPr>
          <w:rFonts w:ascii="Segoe UI" w:hAnsi="Segoe UI"/>
          <w:color w:val="000000"/>
          <w:sz w:val="24"/>
        </w:rPr>
        <w:t>UML diagrams serve as documentation that can be used throughout the software development lifecycle, aiding in design, implementation, and maintenance.</w:t>
      </w:r>
    </w:p>
    <w:p w14:paraId="0FADC1C0" w14:textId="77777777" w:rsidR="009A0432" w:rsidRDefault="00000000">
      <w:pPr>
        <w:spacing w:line="480" w:lineRule="exact"/>
        <w:jc w:val="both"/>
      </w:pPr>
      <w:r>
        <w:rPr>
          <w:rFonts w:ascii="Segoe UI" w:hAnsi="Segoe UI"/>
          <w:b/>
          <w:color w:val="000000"/>
          <w:sz w:val="24"/>
        </w:rPr>
        <w:t>Analysis and Design:</w:t>
      </w:r>
    </w:p>
    <w:p w14:paraId="17EEADE8" w14:textId="77777777" w:rsidR="009A0432" w:rsidRDefault="00000000">
      <w:pPr>
        <w:spacing w:line="480" w:lineRule="exact"/>
        <w:jc w:val="both"/>
      </w:pPr>
      <w:r>
        <w:rPr>
          <w:rFonts w:ascii="Segoe UI" w:hAnsi="Segoe UI"/>
          <w:color w:val="000000"/>
          <w:sz w:val="24"/>
        </w:rPr>
        <w:t>UML supports both analysis and design phases of software development, allowing teams to model requirements, architecture, and behavior.</w:t>
      </w:r>
    </w:p>
    <w:p w14:paraId="3A9257E0" w14:textId="77777777" w:rsidR="009A0432" w:rsidRDefault="00000000">
      <w:pPr>
        <w:spacing w:line="480" w:lineRule="exact"/>
        <w:jc w:val="both"/>
      </w:pPr>
      <w:r>
        <w:rPr>
          <w:rFonts w:ascii="Segoe UI" w:hAnsi="Segoe UI"/>
          <w:color w:val="000000"/>
          <w:sz w:val="24"/>
        </w:rPr>
        <w:t>In summary, Unified Modeling Language (UML) is a powerful tool for visualizing, specifying, constructing, and documenting the artifacts of a software system. It facilitates effective communication among stakeholders and plays a crucial role in the analysis, design, and documentation of software projects.</w:t>
      </w:r>
    </w:p>
    <w:p w14:paraId="1B4207DD" w14:textId="77777777" w:rsidR="009A0432" w:rsidRDefault="00000000">
      <w:r>
        <w:lastRenderedPageBreak/>
        <w:br w:type="page"/>
      </w:r>
    </w:p>
    <w:p w14:paraId="4F347ACE" w14:textId="6AB42F7A" w:rsidR="009A0432" w:rsidRDefault="00000000">
      <w:pPr>
        <w:pStyle w:val="Heading1"/>
        <w:spacing w:line="480" w:lineRule="exact"/>
        <w:jc w:val="center"/>
      </w:pPr>
      <w:r>
        <w:lastRenderedPageBreak/>
        <w:t xml:space="preserve">UML DIAGRAMS </w:t>
      </w:r>
    </w:p>
    <w:p w14:paraId="2B5822A7" w14:textId="77777777" w:rsidR="009A0432" w:rsidRDefault="00000000">
      <w:pPr>
        <w:spacing w:line="480" w:lineRule="exact"/>
        <w:jc w:val="both"/>
      </w:pPr>
      <w:r>
        <w:rPr>
          <w:rFonts w:ascii="Segoe UI" w:hAnsi="Segoe UI"/>
          <w:color w:val="000000"/>
          <w:sz w:val="24"/>
        </w:rPr>
        <w:t>For the Disease Prediction and Doctor Recommendation project, several UML diagrams can be used to illustrate different aspects of the system. Here are explanations of some key UML diagrams that could be relevant to this project:</w:t>
      </w:r>
    </w:p>
    <w:p w14:paraId="12CCF314" w14:textId="77777777"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color w:val="000000"/>
          <w:lang w:val="en-IN" w:eastAsia="en-IN"/>
        </w:rPr>
        <w:t>use case diagram</w:t>
      </w:r>
    </w:p>
    <w:p w14:paraId="5B95F7DE" w14:textId="4B4D383B"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noProof/>
          <w:color w:val="000000"/>
          <w:bdr w:val="none" w:sz="0" w:space="0" w:color="auto" w:frame="1"/>
          <w:lang w:val="en-IN" w:eastAsia="en-IN"/>
        </w:rPr>
        <w:drawing>
          <wp:inline distT="0" distB="0" distL="0" distR="0" wp14:anchorId="200B6627" wp14:editId="15ADE595">
            <wp:extent cx="5943600" cy="845820"/>
            <wp:effectExtent l="0" t="0" r="0" b="0"/>
            <wp:docPr id="1804014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5820"/>
                    </a:xfrm>
                    <a:prstGeom prst="rect">
                      <a:avLst/>
                    </a:prstGeom>
                    <a:noFill/>
                    <a:ln>
                      <a:noFill/>
                    </a:ln>
                  </pic:spPr>
                </pic:pic>
              </a:graphicData>
            </a:graphic>
          </wp:inline>
        </w:drawing>
      </w:r>
    </w:p>
    <w:p w14:paraId="2352E2EE" w14:textId="77777777" w:rsidR="007715FB" w:rsidRPr="007715FB" w:rsidRDefault="007715FB" w:rsidP="007715FB">
      <w:pPr>
        <w:shd w:val="clear" w:color="auto" w:fill="FFFFFF"/>
        <w:spacing w:before="300" w:after="300" w:line="48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00000"/>
          <w:lang w:val="en-IN" w:eastAsia="en-IN"/>
        </w:rPr>
        <w:t>Explanation:</w:t>
      </w:r>
    </w:p>
    <w:p w14:paraId="3DD891CA" w14:textId="77777777" w:rsidR="007715FB" w:rsidRPr="007715FB" w:rsidRDefault="007715FB" w:rsidP="007715FB">
      <w:pPr>
        <w:numPr>
          <w:ilvl w:val="0"/>
          <w:numId w:val="10"/>
        </w:numPr>
        <w:spacing w:before="300" w:after="0" w:line="240" w:lineRule="auto"/>
        <w:textAlignment w:val="baseline"/>
        <w:rPr>
          <w:rFonts w:ascii="Roboto" w:eastAsia="Times New Roman" w:hAnsi="Roboto" w:cs="Times New Roman"/>
          <w:color w:val="000000"/>
          <w:lang w:val="en-IN" w:eastAsia="en-IN"/>
        </w:rPr>
      </w:pPr>
      <w:r w:rsidRPr="007715FB">
        <w:rPr>
          <w:rFonts w:ascii="Roboto" w:eastAsia="Times New Roman" w:hAnsi="Roboto" w:cs="Times New Roman"/>
          <w:color w:val="000000"/>
          <w:lang w:val="en-IN" w:eastAsia="en-IN"/>
        </w:rPr>
        <w:t>User (Actor): Represents the user interacting with the system.</w:t>
      </w:r>
    </w:p>
    <w:p w14:paraId="385DB73E" w14:textId="77777777" w:rsidR="007715FB" w:rsidRPr="007715FB" w:rsidRDefault="007715FB" w:rsidP="007715FB">
      <w:pPr>
        <w:numPr>
          <w:ilvl w:val="0"/>
          <w:numId w:val="10"/>
        </w:numPr>
        <w:spacing w:after="0" w:line="240" w:lineRule="auto"/>
        <w:textAlignment w:val="baseline"/>
        <w:rPr>
          <w:rFonts w:ascii="Roboto" w:eastAsia="Times New Roman" w:hAnsi="Roboto" w:cs="Times New Roman"/>
          <w:color w:val="000000"/>
          <w:lang w:val="en-IN" w:eastAsia="en-IN"/>
        </w:rPr>
      </w:pPr>
      <w:proofErr w:type="spellStart"/>
      <w:r w:rsidRPr="007715FB">
        <w:rPr>
          <w:rFonts w:ascii="Roboto" w:eastAsia="Times New Roman" w:hAnsi="Roboto" w:cs="Times New Roman"/>
          <w:color w:val="000000"/>
          <w:lang w:val="en-IN" w:eastAsia="en-IN"/>
        </w:rPr>
        <w:t>DiseasePrediction</w:t>
      </w:r>
      <w:proofErr w:type="spellEnd"/>
      <w:r w:rsidRPr="007715FB">
        <w:rPr>
          <w:rFonts w:ascii="Roboto" w:eastAsia="Times New Roman" w:hAnsi="Roboto" w:cs="Times New Roman"/>
          <w:color w:val="000000"/>
          <w:lang w:val="en-IN" w:eastAsia="en-IN"/>
        </w:rPr>
        <w:t xml:space="preserve"> (System): Represents the main system or software for disease prediction and doctor recommendation.</w:t>
      </w:r>
    </w:p>
    <w:p w14:paraId="7E4B9C96" w14:textId="77777777" w:rsidR="007715FB" w:rsidRPr="007715FB" w:rsidRDefault="007715FB" w:rsidP="007715FB">
      <w:pPr>
        <w:numPr>
          <w:ilvl w:val="0"/>
          <w:numId w:val="10"/>
        </w:numPr>
        <w:spacing w:after="0" w:line="240" w:lineRule="auto"/>
        <w:textAlignment w:val="baseline"/>
        <w:rPr>
          <w:rFonts w:ascii="Roboto" w:eastAsia="Times New Roman" w:hAnsi="Roboto" w:cs="Times New Roman"/>
          <w:color w:val="000000"/>
          <w:lang w:val="en-IN" w:eastAsia="en-IN"/>
        </w:rPr>
      </w:pPr>
      <w:r w:rsidRPr="007715FB">
        <w:rPr>
          <w:rFonts w:ascii="Roboto" w:eastAsia="Times New Roman" w:hAnsi="Roboto" w:cs="Times New Roman"/>
          <w:color w:val="000000"/>
          <w:lang w:val="en-IN" w:eastAsia="en-IN"/>
        </w:rPr>
        <w:t>Input Symptoms: Use case for the user to input their symptoms into the system.</w:t>
      </w:r>
    </w:p>
    <w:p w14:paraId="35C3293E" w14:textId="77777777" w:rsidR="007715FB" w:rsidRPr="007715FB" w:rsidRDefault="007715FB" w:rsidP="007715FB">
      <w:pPr>
        <w:numPr>
          <w:ilvl w:val="0"/>
          <w:numId w:val="10"/>
        </w:numPr>
        <w:spacing w:after="0" w:line="240" w:lineRule="auto"/>
        <w:textAlignment w:val="baseline"/>
        <w:rPr>
          <w:rFonts w:ascii="Roboto" w:eastAsia="Times New Roman" w:hAnsi="Roboto" w:cs="Times New Roman"/>
          <w:color w:val="000000"/>
          <w:lang w:val="en-IN" w:eastAsia="en-IN"/>
        </w:rPr>
      </w:pPr>
      <w:r w:rsidRPr="007715FB">
        <w:rPr>
          <w:rFonts w:ascii="Roboto" w:eastAsia="Times New Roman" w:hAnsi="Roboto" w:cs="Times New Roman"/>
          <w:color w:val="000000"/>
          <w:lang w:val="en-IN" w:eastAsia="en-IN"/>
        </w:rPr>
        <w:t>Predict Disease: Use case for the system to predict the disease based on the input symptoms using machine learning algorithms.</w:t>
      </w:r>
    </w:p>
    <w:p w14:paraId="1B120804" w14:textId="77777777" w:rsidR="007715FB" w:rsidRPr="007715FB" w:rsidRDefault="007715FB" w:rsidP="007715FB">
      <w:pPr>
        <w:numPr>
          <w:ilvl w:val="0"/>
          <w:numId w:val="10"/>
        </w:numPr>
        <w:spacing w:after="300" w:line="240" w:lineRule="auto"/>
        <w:textAlignment w:val="baseline"/>
        <w:rPr>
          <w:rFonts w:ascii="Roboto" w:eastAsia="Times New Roman" w:hAnsi="Roboto" w:cs="Times New Roman"/>
          <w:color w:val="000000"/>
          <w:lang w:val="en-IN" w:eastAsia="en-IN"/>
        </w:rPr>
      </w:pPr>
      <w:r w:rsidRPr="007715FB">
        <w:rPr>
          <w:rFonts w:ascii="Roboto" w:eastAsia="Times New Roman" w:hAnsi="Roboto" w:cs="Times New Roman"/>
          <w:color w:val="000000"/>
          <w:lang w:val="en-IN" w:eastAsia="en-IN"/>
        </w:rPr>
        <w:t>Recommend Doctor: Use case for the system to recommend a doctor based on the predicted disease.</w:t>
      </w:r>
    </w:p>
    <w:p w14:paraId="1DCA48CA" w14:textId="77777777" w:rsidR="007715FB" w:rsidRPr="007715FB" w:rsidRDefault="007715FB" w:rsidP="007715FB">
      <w:pPr>
        <w:shd w:val="clear" w:color="auto" w:fill="FFFFFF"/>
        <w:spacing w:before="300" w:after="0" w:line="48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00000"/>
          <w:lang w:val="en-IN" w:eastAsia="en-IN"/>
        </w:rPr>
        <w:t>This diagram illustrates the interaction between the user and the system for inputting symptoms, predicting the disease, and recommending a doctor based on the prediction.</w:t>
      </w:r>
    </w:p>
    <w:p w14:paraId="74571DDC" w14:textId="77777777"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p>
    <w:p w14:paraId="4D216EC4" w14:textId="77777777"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color w:val="000000"/>
          <w:lang w:val="en-IN" w:eastAsia="en-IN"/>
        </w:rPr>
        <w:t>class diagram</w:t>
      </w:r>
    </w:p>
    <w:p w14:paraId="16A33A22" w14:textId="7CB118F8"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noProof/>
          <w:color w:val="000000"/>
          <w:bdr w:val="none" w:sz="0" w:space="0" w:color="auto" w:frame="1"/>
          <w:lang w:val="en-IN" w:eastAsia="en-IN"/>
        </w:rPr>
        <w:lastRenderedPageBreak/>
        <w:drawing>
          <wp:inline distT="0" distB="0" distL="0" distR="0" wp14:anchorId="705ABC1C" wp14:editId="36E4A595">
            <wp:extent cx="3291840" cy="4015740"/>
            <wp:effectExtent l="0" t="0" r="3810" b="3810"/>
            <wp:docPr id="7741575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4015740"/>
                    </a:xfrm>
                    <a:prstGeom prst="rect">
                      <a:avLst/>
                    </a:prstGeom>
                    <a:noFill/>
                    <a:ln>
                      <a:noFill/>
                    </a:ln>
                  </pic:spPr>
                </pic:pic>
              </a:graphicData>
            </a:graphic>
          </wp:inline>
        </w:drawing>
      </w:r>
    </w:p>
    <w:p w14:paraId="0EF9F788" w14:textId="77777777" w:rsidR="007715FB" w:rsidRPr="007715FB" w:rsidRDefault="007715FB" w:rsidP="007715FB">
      <w:pPr>
        <w:shd w:val="clear" w:color="auto" w:fill="FFFFFF"/>
        <w:spacing w:before="300" w:after="300" w:line="48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00000"/>
          <w:lang w:val="en-IN" w:eastAsia="en-IN"/>
        </w:rPr>
        <w:t>Explanation:</w:t>
      </w:r>
    </w:p>
    <w:p w14:paraId="2699D355" w14:textId="77777777" w:rsidR="007715FB" w:rsidRPr="007715FB" w:rsidRDefault="007715FB" w:rsidP="007715FB">
      <w:pPr>
        <w:numPr>
          <w:ilvl w:val="0"/>
          <w:numId w:val="11"/>
        </w:numPr>
        <w:spacing w:before="300" w:after="0" w:line="240" w:lineRule="auto"/>
        <w:textAlignment w:val="baseline"/>
        <w:rPr>
          <w:rFonts w:ascii="Roboto" w:eastAsia="Times New Roman" w:hAnsi="Roboto" w:cs="Times New Roman"/>
          <w:color w:val="000000"/>
          <w:lang w:val="en-IN" w:eastAsia="en-IN"/>
        </w:rPr>
      </w:pPr>
      <w:r w:rsidRPr="007715FB">
        <w:rPr>
          <w:rFonts w:ascii="Roboto" w:eastAsia="Times New Roman" w:hAnsi="Roboto" w:cs="Times New Roman"/>
          <w:color w:val="000000"/>
          <w:lang w:val="en-IN" w:eastAsia="en-IN"/>
        </w:rPr>
        <w:t xml:space="preserve">User: Represents a user of the system who will input their symptoms and receive recommendations. Attributes include their name, age, gender, and medical history. They have a method </w:t>
      </w:r>
      <w:proofErr w:type="spellStart"/>
      <w:r w:rsidRPr="007715FB">
        <w:rPr>
          <w:rFonts w:ascii="Courier New" w:eastAsia="Times New Roman" w:hAnsi="Courier New" w:cs="Courier New"/>
          <w:color w:val="188038"/>
          <w:sz w:val="19"/>
          <w:szCs w:val="19"/>
          <w:lang w:val="en-IN" w:eastAsia="en-IN"/>
        </w:rPr>
        <w:t>enter_</w:t>
      </w:r>
      <w:proofErr w:type="gramStart"/>
      <w:r w:rsidRPr="007715FB">
        <w:rPr>
          <w:rFonts w:ascii="Courier New" w:eastAsia="Times New Roman" w:hAnsi="Courier New" w:cs="Courier New"/>
          <w:color w:val="188038"/>
          <w:sz w:val="19"/>
          <w:szCs w:val="19"/>
          <w:lang w:val="en-IN" w:eastAsia="en-IN"/>
        </w:rPr>
        <w:t>symptoms</w:t>
      </w:r>
      <w:proofErr w:type="spellEnd"/>
      <w:r w:rsidRPr="007715FB">
        <w:rPr>
          <w:rFonts w:ascii="Courier New" w:eastAsia="Times New Roman" w:hAnsi="Courier New" w:cs="Courier New"/>
          <w:color w:val="188038"/>
          <w:sz w:val="19"/>
          <w:szCs w:val="19"/>
          <w:lang w:val="en-IN" w:eastAsia="en-IN"/>
        </w:rPr>
        <w:t>(</w:t>
      </w:r>
      <w:proofErr w:type="gramEnd"/>
      <w:r w:rsidRPr="007715FB">
        <w:rPr>
          <w:rFonts w:ascii="Courier New" w:eastAsia="Times New Roman" w:hAnsi="Courier New" w:cs="Courier New"/>
          <w:color w:val="188038"/>
          <w:sz w:val="19"/>
          <w:szCs w:val="19"/>
          <w:lang w:val="en-IN" w:eastAsia="en-IN"/>
        </w:rPr>
        <w:t>symptoms: string)</w:t>
      </w:r>
      <w:r w:rsidRPr="007715FB">
        <w:rPr>
          <w:rFonts w:ascii="Roboto" w:eastAsia="Times New Roman" w:hAnsi="Roboto" w:cs="Times New Roman"/>
          <w:color w:val="000000"/>
          <w:lang w:val="en-IN" w:eastAsia="en-IN"/>
        </w:rPr>
        <w:t xml:space="preserve"> to input their symptoms into the system.</w:t>
      </w:r>
    </w:p>
    <w:p w14:paraId="764D1CD2" w14:textId="77777777" w:rsidR="007715FB" w:rsidRPr="007715FB" w:rsidRDefault="007715FB" w:rsidP="007715FB">
      <w:pPr>
        <w:numPr>
          <w:ilvl w:val="0"/>
          <w:numId w:val="11"/>
        </w:numPr>
        <w:spacing w:after="0" w:line="240" w:lineRule="auto"/>
        <w:textAlignment w:val="baseline"/>
        <w:rPr>
          <w:rFonts w:ascii="Roboto" w:eastAsia="Times New Roman" w:hAnsi="Roboto" w:cs="Times New Roman"/>
          <w:color w:val="000000"/>
          <w:lang w:val="en-IN" w:eastAsia="en-IN"/>
        </w:rPr>
      </w:pPr>
      <w:proofErr w:type="spellStart"/>
      <w:r w:rsidRPr="007715FB">
        <w:rPr>
          <w:rFonts w:ascii="Roboto" w:eastAsia="Times New Roman" w:hAnsi="Roboto" w:cs="Times New Roman"/>
          <w:color w:val="000000"/>
          <w:lang w:val="en-IN" w:eastAsia="en-IN"/>
        </w:rPr>
        <w:t>MLModel</w:t>
      </w:r>
      <w:proofErr w:type="spellEnd"/>
      <w:r w:rsidRPr="007715FB">
        <w:rPr>
          <w:rFonts w:ascii="Roboto" w:eastAsia="Times New Roman" w:hAnsi="Roboto" w:cs="Times New Roman"/>
          <w:color w:val="000000"/>
          <w:lang w:val="en-IN" w:eastAsia="en-IN"/>
        </w:rPr>
        <w:t xml:space="preserve">: Represents the machine learning model used for disease prediction. It has a method </w:t>
      </w:r>
      <w:proofErr w:type="spellStart"/>
      <w:r w:rsidRPr="007715FB">
        <w:rPr>
          <w:rFonts w:ascii="Courier New" w:eastAsia="Times New Roman" w:hAnsi="Courier New" w:cs="Courier New"/>
          <w:color w:val="188038"/>
          <w:sz w:val="19"/>
          <w:szCs w:val="19"/>
          <w:lang w:val="en-IN" w:eastAsia="en-IN"/>
        </w:rPr>
        <w:t>predict_</w:t>
      </w:r>
      <w:proofErr w:type="gramStart"/>
      <w:r w:rsidRPr="007715FB">
        <w:rPr>
          <w:rFonts w:ascii="Courier New" w:eastAsia="Times New Roman" w:hAnsi="Courier New" w:cs="Courier New"/>
          <w:color w:val="188038"/>
          <w:sz w:val="19"/>
          <w:szCs w:val="19"/>
          <w:lang w:val="en-IN" w:eastAsia="en-IN"/>
        </w:rPr>
        <w:t>disease</w:t>
      </w:r>
      <w:proofErr w:type="spellEnd"/>
      <w:r w:rsidRPr="007715FB">
        <w:rPr>
          <w:rFonts w:ascii="Courier New" w:eastAsia="Times New Roman" w:hAnsi="Courier New" w:cs="Courier New"/>
          <w:color w:val="188038"/>
          <w:sz w:val="19"/>
          <w:szCs w:val="19"/>
          <w:lang w:val="en-IN" w:eastAsia="en-IN"/>
        </w:rPr>
        <w:t>(</w:t>
      </w:r>
      <w:proofErr w:type="gramEnd"/>
      <w:r w:rsidRPr="007715FB">
        <w:rPr>
          <w:rFonts w:ascii="Courier New" w:eastAsia="Times New Roman" w:hAnsi="Courier New" w:cs="Courier New"/>
          <w:color w:val="188038"/>
          <w:sz w:val="19"/>
          <w:szCs w:val="19"/>
          <w:lang w:val="en-IN" w:eastAsia="en-IN"/>
        </w:rPr>
        <w:t>symptoms: string)</w:t>
      </w:r>
      <w:r w:rsidRPr="007715FB">
        <w:rPr>
          <w:rFonts w:ascii="Roboto" w:eastAsia="Times New Roman" w:hAnsi="Roboto" w:cs="Times New Roman"/>
          <w:color w:val="000000"/>
          <w:lang w:val="en-IN" w:eastAsia="en-IN"/>
        </w:rPr>
        <w:t xml:space="preserve"> which takes symptoms as input and predicts the possible disease.</w:t>
      </w:r>
    </w:p>
    <w:p w14:paraId="0757A64B" w14:textId="77777777" w:rsidR="007715FB" w:rsidRPr="007715FB" w:rsidRDefault="007715FB" w:rsidP="007715FB">
      <w:pPr>
        <w:numPr>
          <w:ilvl w:val="0"/>
          <w:numId w:val="11"/>
        </w:numPr>
        <w:spacing w:after="300" w:line="240" w:lineRule="auto"/>
        <w:textAlignment w:val="baseline"/>
        <w:rPr>
          <w:rFonts w:ascii="Roboto" w:eastAsia="Times New Roman" w:hAnsi="Roboto" w:cs="Times New Roman"/>
          <w:color w:val="000000"/>
          <w:lang w:val="en-IN" w:eastAsia="en-IN"/>
        </w:rPr>
      </w:pPr>
      <w:r w:rsidRPr="007715FB">
        <w:rPr>
          <w:rFonts w:ascii="Roboto" w:eastAsia="Times New Roman" w:hAnsi="Roboto" w:cs="Times New Roman"/>
          <w:color w:val="000000"/>
          <w:lang w:val="en-IN" w:eastAsia="en-IN"/>
        </w:rPr>
        <w:t xml:space="preserve">Doctor: Represents a doctor who will be recommended to the user based on their predicted disease. Attributes include the doctor's name and specialization. It has a method </w:t>
      </w:r>
      <w:proofErr w:type="spellStart"/>
      <w:r w:rsidRPr="007715FB">
        <w:rPr>
          <w:rFonts w:ascii="Courier New" w:eastAsia="Times New Roman" w:hAnsi="Courier New" w:cs="Courier New"/>
          <w:color w:val="188038"/>
          <w:sz w:val="19"/>
          <w:szCs w:val="19"/>
          <w:lang w:val="en-IN" w:eastAsia="en-IN"/>
        </w:rPr>
        <w:t>recommend_</w:t>
      </w:r>
      <w:proofErr w:type="gramStart"/>
      <w:r w:rsidRPr="007715FB">
        <w:rPr>
          <w:rFonts w:ascii="Courier New" w:eastAsia="Times New Roman" w:hAnsi="Courier New" w:cs="Courier New"/>
          <w:color w:val="188038"/>
          <w:sz w:val="19"/>
          <w:szCs w:val="19"/>
          <w:lang w:val="en-IN" w:eastAsia="en-IN"/>
        </w:rPr>
        <w:t>doctor</w:t>
      </w:r>
      <w:proofErr w:type="spellEnd"/>
      <w:r w:rsidRPr="007715FB">
        <w:rPr>
          <w:rFonts w:ascii="Courier New" w:eastAsia="Times New Roman" w:hAnsi="Courier New" w:cs="Courier New"/>
          <w:color w:val="188038"/>
          <w:sz w:val="19"/>
          <w:szCs w:val="19"/>
          <w:lang w:val="en-IN" w:eastAsia="en-IN"/>
        </w:rPr>
        <w:t>(</w:t>
      </w:r>
      <w:proofErr w:type="gramEnd"/>
      <w:r w:rsidRPr="007715FB">
        <w:rPr>
          <w:rFonts w:ascii="Courier New" w:eastAsia="Times New Roman" w:hAnsi="Courier New" w:cs="Courier New"/>
          <w:color w:val="188038"/>
          <w:sz w:val="19"/>
          <w:szCs w:val="19"/>
          <w:lang w:val="en-IN" w:eastAsia="en-IN"/>
        </w:rPr>
        <w:t>disease: string)</w:t>
      </w:r>
      <w:r w:rsidRPr="007715FB">
        <w:rPr>
          <w:rFonts w:ascii="Roboto" w:eastAsia="Times New Roman" w:hAnsi="Roboto" w:cs="Times New Roman"/>
          <w:color w:val="000000"/>
          <w:lang w:val="en-IN" w:eastAsia="en-IN"/>
        </w:rPr>
        <w:t xml:space="preserve"> which recommends a doctor based on the predicted disease.</w:t>
      </w:r>
    </w:p>
    <w:p w14:paraId="4893446B" w14:textId="77777777" w:rsidR="007715FB" w:rsidRPr="007715FB" w:rsidRDefault="007715FB" w:rsidP="007715FB">
      <w:pPr>
        <w:shd w:val="clear" w:color="auto" w:fill="FFFFFF"/>
        <w:spacing w:before="300" w:after="300" w:line="48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00000"/>
          <w:lang w:val="en-IN" w:eastAsia="en-IN"/>
        </w:rPr>
        <w:t>The relationships between classes are as follows:</w:t>
      </w:r>
    </w:p>
    <w:p w14:paraId="54B4870D" w14:textId="77777777" w:rsidR="007715FB" w:rsidRPr="007715FB" w:rsidRDefault="007715FB" w:rsidP="007715FB">
      <w:pPr>
        <w:numPr>
          <w:ilvl w:val="0"/>
          <w:numId w:val="12"/>
        </w:numPr>
        <w:spacing w:before="300" w:after="0" w:line="240" w:lineRule="auto"/>
        <w:textAlignment w:val="baseline"/>
        <w:rPr>
          <w:rFonts w:ascii="Roboto" w:eastAsia="Times New Roman" w:hAnsi="Roboto" w:cs="Times New Roman"/>
          <w:color w:val="000000"/>
          <w:lang w:val="en-IN" w:eastAsia="en-IN"/>
        </w:rPr>
      </w:pPr>
      <w:r w:rsidRPr="007715FB">
        <w:rPr>
          <w:rFonts w:ascii="Roboto" w:eastAsia="Times New Roman" w:hAnsi="Roboto" w:cs="Times New Roman"/>
          <w:color w:val="000000"/>
          <w:lang w:val="en-IN" w:eastAsia="en-IN"/>
        </w:rPr>
        <w:t xml:space="preserve">User utilizes the </w:t>
      </w:r>
      <w:proofErr w:type="spellStart"/>
      <w:r w:rsidRPr="007715FB">
        <w:rPr>
          <w:rFonts w:ascii="Roboto" w:eastAsia="Times New Roman" w:hAnsi="Roboto" w:cs="Times New Roman"/>
          <w:color w:val="000000"/>
          <w:lang w:val="en-IN" w:eastAsia="en-IN"/>
        </w:rPr>
        <w:t>MLModel</w:t>
      </w:r>
      <w:proofErr w:type="spellEnd"/>
      <w:r w:rsidRPr="007715FB">
        <w:rPr>
          <w:rFonts w:ascii="Roboto" w:eastAsia="Times New Roman" w:hAnsi="Roboto" w:cs="Times New Roman"/>
          <w:color w:val="000000"/>
          <w:lang w:val="en-IN" w:eastAsia="en-IN"/>
        </w:rPr>
        <w:t xml:space="preserve"> to predict diseases based on symptoms entered by the user.</w:t>
      </w:r>
    </w:p>
    <w:p w14:paraId="2CADD0D2" w14:textId="77777777" w:rsidR="007715FB" w:rsidRPr="007715FB" w:rsidRDefault="007715FB" w:rsidP="007715FB">
      <w:pPr>
        <w:numPr>
          <w:ilvl w:val="0"/>
          <w:numId w:val="12"/>
        </w:numPr>
        <w:spacing w:after="300" w:line="240" w:lineRule="auto"/>
        <w:textAlignment w:val="baseline"/>
        <w:rPr>
          <w:rFonts w:ascii="Roboto" w:eastAsia="Times New Roman" w:hAnsi="Roboto" w:cs="Times New Roman"/>
          <w:color w:val="000000"/>
          <w:lang w:val="en-IN" w:eastAsia="en-IN"/>
        </w:rPr>
      </w:pPr>
      <w:proofErr w:type="spellStart"/>
      <w:r w:rsidRPr="007715FB">
        <w:rPr>
          <w:rFonts w:ascii="Roboto" w:eastAsia="Times New Roman" w:hAnsi="Roboto" w:cs="Times New Roman"/>
          <w:color w:val="000000"/>
          <w:lang w:val="en-IN" w:eastAsia="en-IN"/>
        </w:rPr>
        <w:t>MLModel</w:t>
      </w:r>
      <w:proofErr w:type="spellEnd"/>
      <w:r w:rsidRPr="007715FB">
        <w:rPr>
          <w:rFonts w:ascii="Roboto" w:eastAsia="Times New Roman" w:hAnsi="Roboto" w:cs="Times New Roman"/>
          <w:color w:val="000000"/>
          <w:lang w:val="en-IN" w:eastAsia="en-IN"/>
        </w:rPr>
        <w:t xml:space="preserve"> utilizes the Doctor class to recommend a doctor based on the predicted disease.</w:t>
      </w:r>
    </w:p>
    <w:p w14:paraId="2330CCA0" w14:textId="77777777" w:rsidR="007715FB" w:rsidRPr="007715FB" w:rsidRDefault="007715FB" w:rsidP="007715FB">
      <w:pPr>
        <w:shd w:val="clear" w:color="auto" w:fill="FFFFFF"/>
        <w:spacing w:before="300" w:after="0" w:line="48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00000"/>
          <w:lang w:val="en-IN" w:eastAsia="en-IN"/>
        </w:rPr>
        <w:lastRenderedPageBreak/>
        <w:t>This diagram provides a basic representation of how classes interact within the system for disease prediction and doctor recommendation using machine learning.</w:t>
      </w:r>
    </w:p>
    <w:p w14:paraId="2226E2C7" w14:textId="77777777"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p>
    <w:p w14:paraId="48D6BF2A" w14:textId="77777777"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color w:val="000000"/>
          <w:lang w:val="en-IN" w:eastAsia="en-IN"/>
        </w:rPr>
        <w:t>sequence diagram</w:t>
      </w:r>
    </w:p>
    <w:p w14:paraId="7170840C" w14:textId="77777777" w:rsidR="007715FB" w:rsidRPr="007715FB" w:rsidRDefault="007715FB" w:rsidP="007715FB">
      <w:pPr>
        <w:spacing w:after="240" w:line="240" w:lineRule="auto"/>
        <w:rPr>
          <w:rFonts w:ascii="Times New Roman" w:eastAsia="Times New Roman" w:hAnsi="Times New Roman" w:cs="Times New Roman"/>
          <w:sz w:val="24"/>
          <w:szCs w:val="24"/>
          <w:lang w:val="en-IN" w:eastAsia="en-IN"/>
        </w:rPr>
      </w:pPr>
    </w:p>
    <w:p w14:paraId="0486BFBE" w14:textId="64795168"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noProof/>
          <w:color w:val="000000"/>
          <w:bdr w:val="none" w:sz="0" w:space="0" w:color="auto" w:frame="1"/>
          <w:lang w:val="en-IN" w:eastAsia="en-IN"/>
        </w:rPr>
        <w:drawing>
          <wp:inline distT="0" distB="0" distL="0" distR="0" wp14:anchorId="63EF651F" wp14:editId="77572026">
            <wp:extent cx="5943600" cy="3970020"/>
            <wp:effectExtent l="0" t="0" r="0" b="0"/>
            <wp:docPr id="1222957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40768768" w14:textId="77777777"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p>
    <w:p w14:paraId="05A80C30" w14:textId="77777777" w:rsidR="007715FB" w:rsidRPr="007715FB" w:rsidRDefault="007715FB" w:rsidP="007715FB">
      <w:pPr>
        <w:shd w:val="clear" w:color="auto" w:fill="FFFFFF"/>
        <w:spacing w:after="300" w:line="24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D0D0D"/>
          <w:sz w:val="24"/>
          <w:szCs w:val="24"/>
          <w:lang w:val="en-IN" w:eastAsia="en-IN"/>
        </w:rPr>
        <w:t>Explanation:</w:t>
      </w:r>
    </w:p>
    <w:p w14:paraId="1AE83334" w14:textId="77777777" w:rsidR="007715FB" w:rsidRPr="007715FB" w:rsidRDefault="007715FB" w:rsidP="007715FB">
      <w:pPr>
        <w:numPr>
          <w:ilvl w:val="0"/>
          <w:numId w:val="13"/>
        </w:numPr>
        <w:shd w:val="clear" w:color="auto" w:fill="FFFFFF"/>
        <w:spacing w:before="300"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User: Represents the user interacting with the system.</w:t>
      </w:r>
    </w:p>
    <w:p w14:paraId="59011A58" w14:textId="77777777" w:rsidR="007715FB" w:rsidRPr="007715FB" w:rsidRDefault="007715FB" w:rsidP="007715FB">
      <w:pPr>
        <w:numPr>
          <w:ilvl w:val="0"/>
          <w:numId w:val="13"/>
        </w:numPr>
        <w:shd w:val="clear" w:color="auto" w:fill="FFFFFF"/>
        <w:spacing w:after="0" w:line="240" w:lineRule="auto"/>
        <w:textAlignment w:val="baseline"/>
        <w:rPr>
          <w:rFonts w:ascii="Roboto" w:eastAsia="Times New Roman" w:hAnsi="Roboto" w:cs="Times New Roman"/>
          <w:color w:val="0D0D0D"/>
          <w:sz w:val="24"/>
          <w:szCs w:val="24"/>
          <w:lang w:val="en-IN" w:eastAsia="en-IN"/>
        </w:rPr>
      </w:pPr>
      <w:proofErr w:type="spellStart"/>
      <w:r w:rsidRPr="007715FB">
        <w:rPr>
          <w:rFonts w:ascii="Roboto" w:eastAsia="Times New Roman" w:hAnsi="Roboto" w:cs="Times New Roman"/>
          <w:color w:val="0D0D0D"/>
          <w:sz w:val="24"/>
          <w:szCs w:val="24"/>
          <w:lang w:val="en-IN" w:eastAsia="en-IN"/>
        </w:rPr>
        <w:t>MLModel</w:t>
      </w:r>
      <w:proofErr w:type="spellEnd"/>
      <w:r w:rsidRPr="007715FB">
        <w:rPr>
          <w:rFonts w:ascii="Roboto" w:eastAsia="Times New Roman" w:hAnsi="Roboto" w:cs="Times New Roman"/>
          <w:color w:val="0D0D0D"/>
          <w:sz w:val="24"/>
          <w:szCs w:val="24"/>
          <w:lang w:val="en-IN" w:eastAsia="en-IN"/>
        </w:rPr>
        <w:t>: Represents the machine learning model responsible for disease prediction. It receives user data, preprocesses it, performs prediction, and sends back the predicted disease to the user.</w:t>
      </w:r>
    </w:p>
    <w:p w14:paraId="1A5C949D" w14:textId="77777777" w:rsidR="007715FB" w:rsidRPr="007715FB" w:rsidRDefault="007715FB" w:rsidP="007715FB">
      <w:pPr>
        <w:numPr>
          <w:ilvl w:val="0"/>
          <w:numId w:val="13"/>
        </w:numPr>
        <w:shd w:val="clear" w:color="auto" w:fill="FFFFFF"/>
        <w:spacing w:after="0" w:line="240" w:lineRule="auto"/>
        <w:textAlignment w:val="baseline"/>
        <w:rPr>
          <w:rFonts w:ascii="Roboto" w:eastAsia="Times New Roman" w:hAnsi="Roboto" w:cs="Times New Roman"/>
          <w:color w:val="0D0D0D"/>
          <w:sz w:val="24"/>
          <w:szCs w:val="24"/>
          <w:lang w:val="en-IN" w:eastAsia="en-IN"/>
        </w:rPr>
      </w:pPr>
      <w:proofErr w:type="spellStart"/>
      <w:r w:rsidRPr="007715FB">
        <w:rPr>
          <w:rFonts w:ascii="Roboto" w:eastAsia="Times New Roman" w:hAnsi="Roboto" w:cs="Times New Roman"/>
          <w:color w:val="0D0D0D"/>
          <w:sz w:val="24"/>
          <w:szCs w:val="24"/>
          <w:lang w:val="en-IN" w:eastAsia="en-IN"/>
        </w:rPr>
        <w:t>DataStore</w:t>
      </w:r>
      <w:proofErr w:type="spellEnd"/>
      <w:r w:rsidRPr="007715FB">
        <w:rPr>
          <w:rFonts w:ascii="Roboto" w:eastAsia="Times New Roman" w:hAnsi="Roboto" w:cs="Times New Roman"/>
          <w:color w:val="0D0D0D"/>
          <w:sz w:val="24"/>
          <w:szCs w:val="24"/>
          <w:lang w:val="en-IN" w:eastAsia="en-IN"/>
        </w:rPr>
        <w:t>: Stores user data and doctor information. It facilitates the exchange of data between the user, ML model, and doctor service.</w:t>
      </w:r>
    </w:p>
    <w:p w14:paraId="6CBDFB10" w14:textId="77777777" w:rsidR="007715FB" w:rsidRPr="007715FB" w:rsidRDefault="007715FB" w:rsidP="007715FB">
      <w:pPr>
        <w:numPr>
          <w:ilvl w:val="0"/>
          <w:numId w:val="13"/>
        </w:numPr>
        <w:shd w:val="clear" w:color="auto" w:fill="FFFFFF"/>
        <w:spacing w:after="0" w:line="240" w:lineRule="auto"/>
        <w:textAlignment w:val="baseline"/>
        <w:rPr>
          <w:rFonts w:ascii="Roboto" w:eastAsia="Times New Roman" w:hAnsi="Roboto" w:cs="Times New Roman"/>
          <w:color w:val="0D0D0D"/>
          <w:sz w:val="24"/>
          <w:szCs w:val="24"/>
          <w:lang w:val="en-IN" w:eastAsia="en-IN"/>
        </w:rPr>
      </w:pPr>
      <w:proofErr w:type="spellStart"/>
      <w:r w:rsidRPr="007715FB">
        <w:rPr>
          <w:rFonts w:ascii="Roboto" w:eastAsia="Times New Roman" w:hAnsi="Roboto" w:cs="Times New Roman"/>
          <w:color w:val="0D0D0D"/>
          <w:sz w:val="24"/>
          <w:szCs w:val="24"/>
          <w:lang w:val="en-IN" w:eastAsia="en-IN"/>
        </w:rPr>
        <w:t>DoctorService</w:t>
      </w:r>
      <w:proofErr w:type="spellEnd"/>
      <w:r w:rsidRPr="007715FB">
        <w:rPr>
          <w:rFonts w:ascii="Roboto" w:eastAsia="Times New Roman" w:hAnsi="Roboto" w:cs="Times New Roman"/>
          <w:color w:val="0D0D0D"/>
          <w:sz w:val="24"/>
          <w:szCs w:val="24"/>
          <w:lang w:val="en-IN" w:eastAsia="en-IN"/>
        </w:rPr>
        <w:t>: Recommends doctors based on the predicted disease. It retrieves relevant doctor data from the datastore and sends recommendations to the user.</w:t>
      </w:r>
    </w:p>
    <w:p w14:paraId="4F557F36" w14:textId="77777777" w:rsidR="007715FB" w:rsidRPr="007715FB" w:rsidRDefault="007715FB" w:rsidP="007715FB">
      <w:pPr>
        <w:numPr>
          <w:ilvl w:val="0"/>
          <w:numId w:val="13"/>
        </w:numPr>
        <w:shd w:val="clear" w:color="auto" w:fill="FFFFFF"/>
        <w:spacing w:after="300" w:line="240" w:lineRule="auto"/>
        <w:textAlignment w:val="baseline"/>
        <w:rPr>
          <w:rFonts w:ascii="Roboto" w:eastAsia="Times New Roman" w:hAnsi="Roboto" w:cs="Times New Roman"/>
          <w:color w:val="0D0D0D"/>
          <w:sz w:val="24"/>
          <w:szCs w:val="24"/>
          <w:lang w:val="en-IN" w:eastAsia="en-IN"/>
        </w:rPr>
      </w:pPr>
      <w:proofErr w:type="spellStart"/>
      <w:r w:rsidRPr="007715FB">
        <w:rPr>
          <w:rFonts w:ascii="Roboto" w:eastAsia="Times New Roman" w:hAnsi="Roboto" w:cs="Times New Roman"/>
          <w:color w:val="0D0D0D"/>
          <w:sz w:val="24"/>
          <w:szCs w:val="24"/>
          <w:lang w:val="en-IN" w:eastAsia="en-IN"/>
        </w:rPr>
        <w:t>NotificationService</w:t>
      </w:r>
      <w:proofErr w:type="spellEnd"/>
      <w:r w:rsidRPr="007715FB">
        <w:rPr>
          <w:rFonts w:ascii="Roboto" w:eastAsia="Times New Roman" w:hAnsi="Roboto" w:cs="Times New Roman"/>
          <w:color w:val="0D0D0D"/>
          <w:sz w:val="24"/>
          <w:szCs w:val="24"/>
          <w:lang w:val="en-IN" w:eastAsia="en-IN"/>
        </w:rPr>
        <w:t>: Manages user subscriptions for notifications. Users can subscribe to receive updates or notifications from the system.</w:t>
      </w:r>
    </w:p>
    <w:p w14:paraId="1DFE11C3" w14:textId="77777777" w:rsidR="007715FB" w:rsidRPr="007715FB" w:rsidRDefault="007715FB" w:rsidP="007715FB">
      <w:pPr>
        <w:shd w:val="clear" w:color="auto" w:fill="FFFFFF"/>
        <w:spacing w:before="300" w:after="0" w:line="24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D0D0D"/>
          <w:sz w:val="24"/>
          <w:szCs w:val="24"/>
          <w:lang w:val="en-IN" w:eastAsia="en-IN"/>
        </w:rPr>
        <w:lastRenderedPageBreak/>
        <w:t>This sequence diagram illustrates the flow of interactions between different components in the system for disease prediction and doctor recommendation using machine learning.</w:t>
      </w:r>
    </w:p>
    <w:p w14:paraId="36FC22D5" w14:textId="77777777" w:rsidR="007715FB" w:rsidRPr="007715FB" w:rsidRDefault="007715FB" w:rsidP="007715FB">
      <w:pPr>
        <w:shd w:val="clear" w:color="auto" w:fill="FFFFFF"/>
        <w:spacing w:after="0" w:line="240" w:lineRule="auto"/>
        <w:rPr>
          <w:rFonts w:ascii="Times New Roman" w:eastAsia="Times New Roman" w:hAnsi="Times New Roman" w:cs="Times New Roman"/>
          <w:sz w:val="24"/>
          <w:szCs w:val="24"/>
          <w:lang w:val="en-IN" w:eastAsia="en-IN"/>
        </w:rPr>
      </w:pPr>
    </w:p>
    <w:p w14:paraId="01D119AD" w14:textId="77777777"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color w:val="000000"/>
          <w:lang w:val="en-IN" w:eastAsia="en-IN"/>
        </w:rPr>
        <w:t>Activity diagram</w:t>
      </w:r>
    </w:p>
    <w:p w14:paraId="4DD2C296" w14:textId="4DB9822F"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noProof/>
          <w:color w:val="000000"/>
          <w:bdr w:val="none" w:sz="0" w:space="0" w:color="auto" w:frame="1"/>
          <w:lang w:val="en-IN" w:eastAsia="en-IN"/>
        </w:rPr>
        <w:drawing>
          <wp:inline distT="0" distB="0" distL="0" distR="0" wp14:anchorId="72074647" wp14:editId="02DC0507">
            <wp:extent cx="5943600" cy="3962400"/>
            <wp:effectExtent l="0" t="0" r="0" b="0"/>
            <wp:docPr id="613250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97FCBF0" w14:textId="77777777" w:rsidR="007715FB" w:rsidRPr="007715FB" w:rsidRDefault="007715FB" w:rsidP="007715FB">
      <w:pPr>
        <w:shd w:val="clear" w:color="auto" w:fill="FFFFFF"/>
        <w:spacing w:before="300" w:after="300" w:line="24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D0D0D"/>
          <w:sz w:val="24"/>
          <w:szCs w:val="24"/>
          <w:lang w:val="en-IN" w:eastAsia="en-IN"/>
        </w:rPr>
        <w:t>Explanation:</w:t>
      </w:r>
    </w:p>
    <w:p w14:paraId="26BF7FB2" w14:textId="77777777" w:rsidR="007715FB" w:rsidRPr="007715FB" w:rsidRDefault="007715FB" w:rsidP="007715FB">
      <w:pPr>
        <w:numPr>
          <w:ilvl w:val="0"/>
          <w:numId w:val="14"/>
        </w:numPr>
        <w:shd w:val="clear" w:color="auto" w:fill="FFFFFF"/>
        <w:spacing w:before="300"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Collect Patient Data: The system begins by collecting relevant data from the patient, which could include symptoms, medical history, etc.</w:t>
      </w:r>
    </w:p>
    <w:p w14:paraId="1B928A69" w14:textId="77777777" w:rsidR="007715FB" w:rsidRPr="007715FB" w:rsidRDefault="007715FB" w:rsidP="007715FB">
      <w:pPr>
        <w:numPr>
          <w:ilvl w:val="0"/>
          <w:numId w:val="14"/>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 xml:space="preserve">Preprocess Data: The collected data is </w:t>
      </w:r>
      <w:proofErr w:type="spellStart"/>
      <w:r w:rsidRPr="007715FB">
        <w:rPr>
          <w:rFonts w:ascii="Roboto" w:eastAsia="Times New Roman" w:hAnsi="Roboto" w:cs="Times New Roman"/>
          <w:color w:val="0D0D0D"/>
          <w:sz w:val="24"/>
          <w:szCs w:val="24"/>
          <w:lang w:val="en-IN" w:eastAsia="en-IN"/>
        </w:rPr>
        <w:t>preprocessed</w:t>
      </w:r>
      <w:proofErr w:type="spellEnd"/>
      <w:r w:rsidRPr="007715FB">
        <w:rPr>
          <w:rFonts w:ascii="Roboto" w:eastAsia="Times New Roman" w:hAnsi="Roboto" w:cs="Times New Roman"/>
          <w:color w:val="0D0D0D"/>
          <w:sz w:val="24"/>
          <w:szCs w:val="24"/>
          <w:lang w:val="en-IN" w:eastAsia="en-IN"/>
        </w:rPr>
        <w:t xml:space="preserve"> to prepare it for input into the machine learning model.</w:t>
      </w:r>
    </w:p>
    <w:p w14:paraId="5FD4A134" w14:textId="77777777" w:rsidR="007715FB" w:rsidRPr="007715FB" w:rsidRDefault="007715FB" w:rsidP="007715FB">
      <w:pPr>
        <w:numPr>
          <w:ilvl w:val="0"/>
          <w:numId w:val="14"/>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 xml:space="preserve">ML Model Predicts </w:t>
      </w:r>
      <w:proofErr w:type="gramStart"/>
      <w:r w:rsidRPr="007715FB">
        <w:rPr>
          <w:rFonts w:ascii="Roboto" w:eastAsia="Times New Roman" w:hAnsi="Roboto" w:cs="Times New Roman"/>
          <w:color w:val="0D0D0D"/>
          <w:sz w:val="24"/>
          <w:szCs w:val="24"/>
          <w:lang w:val="en-IN" w:eastAsia="en-IN"/>
        </w:rPr>
        <w:t>Disease?:</w:t>
      </w:r>
      <w:proofErr w:type="gramEnd"/>
      <w:r w:rsidRPr="007715FB">
        <w:rPr>
          <w:rFonts w:ascii="Roboto" w:eastAsia="Times New Roman" w:hAnsi="Roboto" w:cs="Times New Roman"/>
          <w:color w:val="0D0D0D"/>
          <w:sz w:val="24"/>
          <w:szCs w:val="24"/>
          <w:lang w:val="en-IN" w:eastAsia="en-IN"/>
        </w:rPr>
        <w:t xml:space="preserve"> The </w:t>
      </w:r>
      <w:proofErr w:type="spellStart"/>
      <w:r w:rsidRPr="007715FB">
        <w:rPr>
          <w:rFonts w:ascii="Roboto" w:eastAsia="Times New Roman" w:hAnsi="Roboto" w:cs="Times New Roman"/>
          <w:color w:val="0D0D0D"/>
          <w:sz w:val="24"/>
          <w:szCs w:val="24"/>
          <w:lang w:val="en-IN" w:eastAsia="en-IN"/>
        </w:rPr>
        <w:t>preprocessed</w:t>
      </w:r>
      <w:proofErr w:type="spellEnd"/>
      <w:r w:rsidRPr="007715FB">
        <w:rPr>
          <w:rFonts w:ascii="Roboto" w:eastAsia="Times New Roman" w:hAnsi="Roboto" w:cs="Times New Roman"/>
          <w:color w:val="0D0D0D"/>
          <w:sz w:val="24"/>
          <w:szCs w:val="24"/>
          <w:lang w:val="en-IN" w:eastAsia="en-IN"/>
        </w:rPr>
        <w:t xml:space="preserve"> data is then fed into a machine learning model to predict the possible disease based on the input data.</w:t>
      </w:r>
    </w:p>
    <w:p w14:paraId="7B393788" w14:textId="77777777" w:rsidR="007715FB" w:rsidRPr="007715FB" w:rsidRDefault="007715FB" w:rsidP="007715FB">
      <w:pPr>
        <w:numPr>
          <w:ilvl w:val="0"/>
          <w:numId w:val="14"/>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Retrieve Predicted Disease: If the machine learning model predicts a disease, the system retrieves the predicted disease.</w:t>
      </w:r>
    </w:p>
    <w:p w14:paraId="5D144EF8" w14:textId="77777777" w:rsidR="007715FB" w:rsidRPr="007715FB" w:rsidRDefault="007715FB" w:rsidP="007715FB">
      <w:pPr>
        <w:numPr>
          <w:ilvl w:val="0"/>
          <w:numId w:val="14"/>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Fetch Recommended Doctors: Based on the predicted disease, the system fetches a list of recommended doctors who specialize in treating that particular disease.</w:t>
      </w:r>
    </w:p>
    <w:p w14:paraId="6F2675F4" w14:textId="77777777" w:rsidR="007715FB" w:rsidRPr="007715FB" w:rsidRDefault="007715FB" w:rsidP="007715FB">
      <w:pPr>
        <w:numPr>
          <w:ilvl w:val="0"/>
          <w:numId w:val="14"/>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 xml:space="preserve">Doctors </w:t>
      </w:r>
      <w:proofErr w:type="gramStart"/>
      <w:r w:rsidRPr="007715FB">
        <w:rPr>
          <w:rFonts w:ascii="Roboto" w:eastAsia="Times New Roman" w:hAnsi="Roboto" w:cs="Times New Roman"/>
          <w:color w:val="0D0D0D"/>
          <w:sz w:val="24"/>
          <w:szCs w:val="24"/>
          <w:lang w:val="en-IN" w:eastAsia="en-IN"/>
        </w:rPr>
        <w:t>Available?:</w:t>
      </w:r>
      <w:proofErr w:type="gramEnd"/>
      <w:r w:rsidRPr="007715FB">
        <w:rPr>
          <w:rFonts w:ascii="Roboto" w:eastAsia="Times New Roman" w:hAnsi="Roboto" w:cs="Times New Roman"/>
          <w:color w:val="0D0D0D"/>
          <w:sz w:val="24"/>
          <w:szCs w:val="24"/>
          <w:lang w:val="en-IN" w:eastAsia="en-IN"/>
        </w:rPr>
        <w:t xml:space="preserve"> The system checks if there are available doctors for the predicted disease.</w:t>
      </w:r>
    </w:p>
    <w:p w14:paraId="31880721" w14:textId="77777777" w:rsidR="007715FB" w:rsidRPr="007715FB" w:rsidRDefault="007715FB" w:rsidP="007715FB">
      <w:pPr>
        <w:numPr>
          <w:ilvl w:val="0"/>
          <w:numId w:val="14"/>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Display Recommended Doctors: If doctors are available, the system displays the list of recommended doctors to the user.</w:t>
      </w:r>
    </w:p>
    <w:p w14:paraId="4A864FA2" w14:textId="77777777" w:rsidR="007715FB" w:rsidRPr="007715FB" w:rsidRDefault="007715FB" w:rsidP="007715FB">
      <w:pPr>
        <w:numPr>
          <w:ilvl w:val="0"/>
          <w:numId w:val="14"/>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lastRenderedPageBreak/>
        <w:t>Notify No Doctors Available: If no doctors are available for the predicted disease, the system notifies the user that no doctors are available.</w:t>
      </w:r>
    </w:p>
    <w:p w14:paraId="1DA9E11B" w14:textId="77777777" w:rsidR="007715FB" w:rsidRPr="007715FB" w:rsidRDefault="007715FB" w:rsidP="007715FB">
      <w:pPr>
        <w:numPr>
          <w:ilvl w:val="0"/>
          <w:numId w:val="14"/>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Notify No Disease Detected: If the machine learning model doesn't detect any disease, the system notifies the user accordingly.</w:t>
      </w:r>
    </w:p>
    <w:p w14:paraId="192D87D3" w14:textId="77777777" w:rsidR="007715FB" w:rsidRPr="007715FB" w:rsidRDefault="007715FB" w:rsidP="007715FB">
      <w:pPr>
        <w:numPr>
          <w:ilvl w:val="0"/>
          <w:numId w:val="14"/>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Stop: The process ends here.</w:t>
      </w:r>
    </w:p>
    <w:p w14:paraId="02C07A47" w14:textId="77777777"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p>
    <w:p w14:paraId="2D1FBA5B" w14:textId="77777777"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color w:val="000000"/>
          <w:lang w:val="en-IN" w:eastAsia="en-IN"/>
        </w:rPr>
        <w:t>Flow chart diagram</w:t>
      </w:r>
    </w:p>
    <w:p w14:paraId="353CF041" w14:textId="401C9353"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noProof/>
          <w:color w:val="000000"/>
          <w:bdr w:val="none" w:sz="0" w:space="0" w:color="auto" w:frame="1"/>
          <w:lang w:val="en-IN" w:eastAsia="en-IN"/>
        </w:rPr>
        <w:drawing>
          <wp:inline distT="0" distB="0" distL="0" distR="0" wp14:anchorId="1C2000D7" wp14:editId="439ED9F6">
            <wp:extent cx="4945380" cy="6469380"/>
            <wp:effectExtent l="0" t="0" r="7620" b="7620"/>
            <wp:docPr id="169085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6469380"/>
                    </a:xfrm>
                    <a:prstGeom prst="rect">
                      <a:avLst/>
                    </a:prstGeom>
                    <a:noFill/>
                    <a:ln>
                      <a:noFill/>
                    </a:ln>
                  </pic:spPr>
                </pic:pic>
              </a:graphicData>
            </a:graphic>
          </wp:inline>
        </w:drawing>
      </w:r>
    </w:p>
    <w:p w14:paraId="7DD9CB1F" w14:textId="77777777" w:rsidR="007715FB" w:rsidRPr="007715FB" w:rsidRDefault="007715FB" w:rsidP="007715FB">
      <w:pPr>
        <w:shd w:val="clear" w:color="auto" w:fill="FFFFFF"/>
        <w:spacing w:before="300" w:after="300" w:line="24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D0D0D"/>
          <w:sz w:val="24"/>
          <w:szCs w:val="24"/>
          <w:lang w:val="en-IN" w:eastAsia="en-IN"/>
        </w:rPr>
        <w:t>Explanation:</w:t>
      </w:r>
    </w:p>
    <w:p w14:paraId="2752587A" w14:textId="77777777" w:rsidR="007715FB" w:rsidRPr="007715FB" w:rsidRDefault="007715FB" w:rsidP="007715FB">
      <w:pPr>
        <w:numPr>
          <w:ilvl w:val="0"/>
          <w:numId w:val="15"/>
        </w:numPr>
        <w:shd w:val="clear" w:color="auto" w:fill="FFFFFF"/>
        <w:spacing w:before="300"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lastRenderedPageBreak/>
        <w:t>Input Symptoms: The process begins with the user inputting their symptoms.</w:t>
      </w:r>
    </w:p>
    <w:p w14:paraId="1D190FAC" w14:textId="77777777" w:rsidR="007715FB" w:rsidRPr="007715FB" w:rsidRDefault="007715FB" w:rsidP="007715FB">
      <w:pPr>
        <w:numPr>
          <w:ilvl w:val="0"/>
          <w:numId w:val="15"/>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 xml:space="preserve">Preprocessing: The symptoms are </w:t>
      </w:r>
      <w:proofErr w:type="spellStart"/>
      <w:r w:rsidRPr="007715FB">
        <w:rPr>
          <w:rFonts w:ascii="Roboto" w:eastAsia="Times New Roman" w:hAnsi="Roboto" w:cs="Times New Roman"/>
          <w:color w:val="0D0D0D"/>
          <w:sz w:val="24"/>
          <w:szCs w:val="24"/>
          <w:lang w:val="en-IN" w:eastAsia="en-IN"/>
        </w:rPr>
        <w:t>preprocessed</w:t>
      </w:r>
      <w:proofErr w:type="spellEnd"/>
      <w:r w:rsidRPr="007715FB">
        <w:rPr>
          <w:rFonts w:ascii="Roboto" w:eastAsia="Times New Roman" w:hAnsi="Roboto" w:cs="Times New Roman"/>
          <w:color w:val="0D0D0D"/>
          <w:sz w:val="24"/>
          <w:szCs w:val="24"/>
          <w:lang w:val="en-IN" w:eastAsia="en-IN"/>
        </w:rPr>
        <w:t>, which involves normalization and feature extraction to prepare the data for the machine learning model.</w:t>
      </w:r>
    </w:p>
    <w:p w14:paraId="657AFAAC" w14:textId="77777777" w:rsidR="007715FB" w:rsidRPr="007715FB" w:rsidRDefault="007715FB" w:rsidP="007715FB">
      <w:pPr>
        <w:numPr>
          <w:ilvl w:val="0"/>
          <w:numId w:val="15"/>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 xml:space="preserve">Machine Learning Model: The </w:t>
      </w:r>
      <w:proofErr w:type="spellStart"/>
      <w:r w:rsidRPr="007715FB">
        <w:rPr>
          <w:rFonts w:ascii="Roboto" w:eastAsia="Times New Roman" w:hAnsi="Roboto" w:cs="Times New Roman"/>
          <w:color w:val="0D0D0D"/>
          <w:sz w:val="24"/>
          <w:szCs w:val="24"/>
          <w:lang w:val="en-IN" w:eastAsia="en-IN"/>
        </w:rPr>
        <w:t>preprocessed</w:t>
      </w:r>
      <w:proofErr w:type="spellEnd"/>
      <w:r w:rsidRPr="007715FB">
        <w:rPr>
          <w:rFonts w:ascii="Roboto" w:eastAsia="Times New Roman" w:hAnsi="Roboto" w:cs="Times New Roman"/>
          <w:color w:val="0D0D0D"/>
          <w:sz w:val="24"/>
          <w:szCs w:val="24"/>
          <w:lang w:val="en-IN" w:eastAsia="en-IN"/>
        </w:rPr>
        <w:t xml:space="preserve"> data is fed into the ML model, which predicts the possible disease based on the symptoms.</w:t>
      </w:r>
    </w:p>
    <w:p w14:paraId="39EF7360" w14:textId="77777777" w:rsidR="007715FB" w:rsidRPr="007715FB" w:rsidRDefault="007715FB" w:rsidP="007715FB">
      <w:pPr>
        <w:numPr>
          <w:ilvl w:val="0"/>
          <w:numId w:val="15"/>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 xml:space="preserve">Recommendation </w:t>
      </w:r>
      <w:proofErr w:type="gramStart"/>
      <w:r w:rsidRPr="007715FB">
        <w:rPr>
          <w:rFonts w:ascii="Roboto" w:eastAsia="Times New Roman" w:hAnsi="Roboto" w:cs="Times New Roman"/>
          <w:color w:val="0D0D0D"/>
          <w:sz w:val="24"/>
          <w:szCs w:val="24"/>
          <w:lang w:val="en-IN" w:eastAsia="en-IN"/>
        </w:rPr>
        <w:t>Needed?:</w:t>
      </w:r>
      <w:proofErr w:type="gramEnd"/>
      <w:r w:rsidRPr="007715FB">
        <w:rPr>
          <w:rFonts w:ascii="Roboto" w:eastAsia="Times New Roman" w:hAnsi="Roboto" w:cs="Times New Roman"/>
          <w:color w:val="0D0D0D"/>
          <w:sz w:val="24"/>
          <w:szCs w:val="24"/>
          <w:lang w:val="en-IN" w:eastAsia="en-IN"/>
        </w:rPr>
        <w:t xml:space="preserve"> After predicting the disease, the system checks if a recommendation for a doctor is needed based on the severity or type of disease predicted.</w:t>
      </w:r>
    </w:p>
    <w:p w14:paraId="3229EA04" w14:textId="77777777" w:rsidR="007715FB" w:rsidRPr="007715FB" w:rsidRDefault="007715FB" w:rsidP="007715FB">
      <w:pPr>
        <w:numPr>
          <w:ilvl w:val="0"/>
          <w:numId w:val="15"/>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Retrieve Doctor Specialties: If a recommendation is needed, the system retrieves the specialties of doctors available.</w:t>
      </w:r>
    </w:p>
    <w:p w14:paraId="0D036184" w14:textId="77777777" w:rsidR="007715FB" w:rsidRPr="007715FB" w:rsidRDefault="007715FB" w:rsidP="007715FB">
      <w:pPr>
        <w:numPr>
          <w:ilvl w:val="0"/>
          <w:numId w:val="15"/>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Match Disease with Specialists: The system matches the predicted disease with specialists who are relevant to treat that particular disease.</w:t>
      </w:r>
    </w:p>
    <w:p w14:paraId="55C0B20F" w14:textId="77777777" w:rsidR="007715FB" w:rsidRPr="007715FB" w:rsidRDefault="007715FB" w:rsidP="007715FB">
      <w:pPr>
        <w:numPr>
          <w:ilvl w:val="0"/>
          <w:numId w:val="15"/>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Recommend Doctor: Finally, the system recommends a suitable doctor to the user based on the predicted disease and specialist's expertise.</w:t>
      </w:r>
    </w:p>
    <w:p w14:paraId="5C7BD0A0" w14:textId="77777777" w:rsidR="007715FB" w:rsidRPr="007715FB" w:rsidRDefault="007715FB" w:rsidP="007715FB">
      <w:pPr>
        <w:numPr>
          <w:ilvl w:val="0"/>
          <w:numId w:val="15"/>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Display Disease Prediction: If no doctor recommendation is needed, the system simply displays the predicted disease to the user.</w:t>
      </w:r>
    </w:p>
    <w:p w14:paraId="14FF688A" w14:textId="77777777" w:rsidR="007715FB" w:rsidRPr="007715FB" w:rsidRDefault="007715FB" w:rsidP="007715FB">
      <w:pPr>
        <w:numPr>
          <w:ilvl w:val="0"/>
          <w:numId w:val="15"/>
        </w:numPr>
        <w:shd w:val="clear" w:color="auto" w:fill="FFFFFF"/>
        <w:spacing w:after="30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End: The process ends here.</w:t>
      </w:r>
    </w:p>
    <w:p w14:paraId="255A2484" w14:textId="77777777" w:rsidR="007715FB" w:rsidRPr="007715FB" w:rsidRDefault="007715FB" w:rsidP="007715FB">
      <w:pPr>
        <w:shd w:val="clear" w:color="auto" w:fill="FFFFFF"/>
        <w:spacing w:before="300" w:after="0" w:line="24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D0D0D"/>
          <w:sz w:val="24"/>
          <w:szCs w:val="24"/>
          <w:lang w:val="en-IN" w:eastAsia="en-IN"/>
        </w:rPr>
        <w:t>This flowchart outlines the basic steps involved in the disease prediction and doctor recommendation system using machine learning.</w:t>
      </w:r>
    </w:p>
    <w:p w14:paraId="6243FABD" w14:textId="1D63FDC6" w:rsidR="009A0432" w:rsidRDefault="009A0432">
      <w:pPr>
        <w:spacing w:line="480" w:lineRule="exact"/>
        <w:jc w:val="both"/>
      </w:pPr>
    </w:p>
    <w:p w14:paraId="64F71F2A" w14:textId="77777777" w:rsidR="009A0432" w:rsidRDefault="00000000">
      <w:r>
        <w:br w:type="page"/>
      </w:r>
    </w:p>
    <w:p w14:paraId="78AF8811" w14:textId="77777777"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color w:val="000000"/>
          <w:lang w:val="en-IN" w:eastAsia="en-IN"/>
        </w:rPr>
        <w:lastRenderedPageBreak/>
        <w:t>Data flow diagram</w:t>
      </w:r>
    </w:p>
    <w:p w14:paraId="0103F249" w14:textId="4F8E21D1"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r w:rsidRPr="007715FB">
        <w:rPr>
          <w:rFonts w:ascii="Arial" w:eastAsia="Times New Roman" w:hAnsi="Arial" w:cs="Arial"/>
          <w:noProof/>
          <w:color w:val="000000"/>
          <w:bdr w:val="none" w:sz="0" w:space="0" w:color="auto" w:frame="1"/>
          <w:lang w:val="en-IN" w:eastAsia="en-IN"/>
        </w:rPr>
        <w:drawing>
          <wp:inline distT="0" distB="0" distL="0" distR="0" wp14:anchorId="7039E914" wp14:editId="4D4E4A88">
            <wp:extent cx="4739640" cy="3589020"/>
            <wp:effectExtent l="0" t="0" r="3810" b="0"/>
            <wp:docPr id="880871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640" cy="3589020"/>
                    </a:xfrm>
                    <a:prstGeom prst="rect">
                      <a:avLst/>
                    </a:prstGeom>
                    <a:noFill/>
                    <a:ln>
                      <a:noFill/>
                    </a:ln>
                  </pic:spPr>
                </pic:pic>
              </a:graphicData>
            </a:graphic>
          </wp:inline>
        </w:drawing>
      </w:r>
    </w:p>
    <w:p w14:paraId="0F72829C" w14:textId="77777777" w:rsidR="007715FB" w:rsidRPr="007715FB" w:rsidRDefault="007715FB" w:rsidP="007715FB">
      <w:pPr>
        <w:spacing w:after="0" w:line="240" w:lineRule="auto"/>
        <w:rPr>
          <w:rFonts w:ascii="Times New Roman" w:eastAsia="Times New Roman" w:hAnsi="Times New Roman" w:cs="Times New Roman"/>
          <w:sz w:val="24"/>
          <w:szCs w:val="24"/>
          <w:lang w:val="en-IN" w:eastAsia="en-IN"/>
        </w:rPr>
      </w:pPr>
    </w:p>
    <w:p w14:paraId="7C0D7935" w14:textId="77777777" w:rsidR="007715FB" w:rsidRPr="007715FB" w:rsidRDefault="007715FB" w:rsidP="007715FB">
      <w:pPr>
        <w:shd w:val="clear" w:color="auto" w:fill="FFFFFF"/>
        <w:spacing w:after="300" w:line="24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D0D0D"/>
          <w:sz w:val="24"/>
          <w:szCs w:val="24"/>
          <w:lang w:val="en-IN" w:eastAsia="en-IN"/>
        </w:rPr>
        <w:t>Explanation:</w:t>
      </w:r>
    </w:p>
    <w:p w14:paraId="2BEFD6F3" w14:textId="77777777" w:rsidR="007715FB" w:rsidRPr="007715FB" w:rsidRDefault="007715FB" w:rsidP="007715FB">
      <w:pPr>
        <w:numPr>
          <w:ilvl w:val="0"/>
          <w:numId w:val="16"/>
        </w:numPr>
        <w:shd w:val="clear" w:color="auto" w:fill="FFFFFF"/>
        <w:spacing w:before="300"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User (u): Represents the user interacting with the system.</w:t>
      </w:r>
    </w:p>
    <w:p w14:paraId="2B15E2F3" w14:textId="77777777" w:rsidR="007715FB" w:rsidRPr="007715FB" w:rsidRDefault="007715FB" w:rsidP="007715FB">
      <w:pPr>
        <w:numPr>
          <w:ilvl w:val="0"/>
          <w:numId w:val="16"/>
        </w:numPr>
        <w:shd w:val="clear" w:color="auto" w:fill="FFFFFF"/>
        <w:spacing w:after="0" w:line="240" w:lineRule="auto"/>
        <w:textAlignment w:val="baseline"/>
        <w:rPr>
          <w:rFonts w:ascii="Roboto" w:eastAsia="Times New Roman" w:hAnsi="Roboto" w:cs="Times New Roman"/>
          <w:color w:val="0D0D0D"/>
          <w:sz w:val="24"/>
          <w:szCs w:val="24"/>
          <w:lang w:val="en-IN" w:eastAsia="en-IN"/>
        </w:rPr>
      </w:pPr>
      <w:proofErr w:type="spellStart"/>
      <w:r w:rsidRPr="007715FB">
        <w:rPr>
          <w:rFonts w:ascii="Roboto" w:eastAsia="Times New Roman" w:hAnsi="Roboto" w:cs="Times New Roman"/>
          <w:color w:val="0D0D0D"/>
          <w:sz w:val="24"/>
          <w:szCs w:val="24"/>
          <w:lang w:val="en-IN" w:eastAsia="en-IN"/>
        </w:rPr>
        <w:t>MachineLearningModel</w:t>
      </w:r>
      <w:proofErr w:type="spellEnd"/>
      <w:r w:rsidRPr="007715FB">
        <w:rPr>
          <w:rFonts w:ascii="Roboto" w:eastAsia="Times New Roman" w:hAnsi="Roboto" w:cs="Times New Roman"/>
          <w:color w:val="0D0D0D"/>
          <w:sz w:val="24"/>
          <w:szCs w:val="24"/>
          <w:lang w:val="en-IN" w:eastAsia="en-IN"/>
        </w:rPr>
        <w:t xml:space="preserve"> (ml): Represents the machine learning model responsible for predicting diseases based on input symptoms.</w:t>
      </w:r>
    </w:p>
    <w:p w14:paraId="01B04060" w14:textId="77777777" w:rsidR="007715FB" w:rsidRPr="007715FB" w:rsidRDefault="007715FB" w:rsidP="007715FB">
      <w:pPr>
        <w:numPr>
          <w:ilvl w:val="0"/>
          <w:numId w:val="16"/>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Dataset (data): Represents the dataset containing information about symptoms and corresponding diseases.</w:t>
      </w:r>
    </w:p>
    <w:p w14:paraId="61A249E9" w14:textId="77777777" w:rsidR="007715FB" w:rsidRPr="007715FB" w:rsidRDefault="007715FB" w:rsidP="007715FB">
      <w:pPr>
        <w:numPr>
          <w:ilvl w:val="0"/>
          <w:numId w:val="16"/>
        </w:numPr>
        <w:shd w:val="clear" w:color="auto" w:fill="FFFFFF"/>
        <w:spacing w:after="0" w:line="240" w:lineRule="auto"/>
        <w:textAlignment w:val="baseline"/>
        <w:rPr>
          <w:rFonts w:ascii="Roboto" w:eastAsia="Times New Roman" w:hAnsi="Roboto" w:cs="Times New Roman"/>
          <w:color w:val="0D0D0D"/>
          <w:sz w:val="24"/>
          <w:szCs w:val="24"/>
          <w:lang w:val="en-IN" w:eastAsia="en-IN"/>
        </w:rPr>
      </w:pPr>
      <w:proofErr w:type="spellStart"/>
      <w:r w:rsidRPr="007715FB">
        <w:rPr>
          <w:rFonts w:ascii="Roboto" w:eastAsia="Times New Roman" w:hAnsi="Roboto" w:cs="Times New Roman"/>
          <w:color w:val="0D0D0D"/>
          <w:sz w:val="24"/>
          <w:szCs w:val="24"/>
          <w:lang w:val="en-IN" w:eastAsia="en-IN"/>
        </w:rPr>
        <w:t>DoctorDatabase</w:t>
      </w:r>
      <w:proofErr w:type="spellEnd"/>
      <w:r w:rsidRPr="007715FB">
        <w:rPr>
          <w:rFonts w:ascii="Roboto" w:eastAsia="Times New Roman" w:hAnsi="Roboto" w:cs="Times New Roman"/>
          <w:color w:val="0D0D0D"/>
          <w:sz w:val="24"/>
          <w:szCs w:val="24"/>
          <w:lang w:val="en-IN" w:eastAsia="en-IN"/>
        </w:rPr>
        <w:t xml:space="preserve"> (doctors): Represents a database of doctors' information.</w:t>
      </w:r>
    </w:p>
    <w:p w14:paraId="29FA61D7" w14:textId="77777777" w:rsidR="007715FB" w:rsidRPr="007715FB" w:rsidRDefault="007715FB" w:rsidP="007715FB">
      <w:pPr>
        <w:numPr>
          <w:ilvl w:val="0"/>
          <w:numId w:val="16"/>
        </w:numPr>
        <w:shd w:val="clear" w:color="auto" w:fill="FFFFFF"/>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Data Flow:</w:t>
      </w:r>
    </w:p>
    <w:p w14:paraId="058838B2" w14:textId="77777777" w:rsidR="007715FB" w:rsidRPr="007715FB" w:rsidRDefault="007715FB" w:rsidP="007715FB">
      <w:pPr>
        <w:numPr>
          <w:ilvl w:val="1"/>
          <w:numId w:val="17"/>
        </w:numPr>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User inputs symptoms, which are passed to the machine learning model.</w:t>
      </w:r>
    </w:p>
    <w:p w14:paraId="55F3B1FF" w14:textId="77777777" w:rsidR="007715FB" w:rsidRPr="007715FB" w:rsidRDefault="007715FB" w:rsidP="007715FB">
      <w:pPr>
        <w:numPr>
          <w:ilvl w:val="1"/>
          <w:numId w:val="18"/>
        </w:numPr>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The model accesses the dataset to predict the disease based on the input symptoms.</w:t>
      </w:r>
    </w:p>
    <w:p w14:paraId="0100595C" w14:textId="77777777" w:rsidR="007715FB" w:rsidRPr="007715FB" w:rsidRDefault="007715FB" w:rsidP="007715FB">
      <w:pPr>
        <w:numPr>
          <w:ilvl w:val="1"/>
          <w:numId w:val="19"/>
        </w:numPr>
        <w:spacing w:after="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Once the disease is predicted, the model retrieves information about relevant doctors from the doctor database.</w:t>
      </w:r>
    </w:p>
    <w:p w14:paraId="0570CA1C" w14:textId="77777777" w:rsidR="007715FB" w:rsidRPr="007715FB" w:rsidRDefault="007715FB" w:rsidP="007715FB">
      <w:pPr>
        <w:numPr>
          <w:ilvl w:val="1"/>
          <w:numId w:val="20"/>
        </w:numPr>
        <w:spacing w:after="300" w:line="240" w:lineRule="auto"/>
        <w:textAlignment w:val="baseline"/>
        <w:rPr>
          <w:rFonts w:ascii="Roboto" w:eastAsia="Times New Roman" w:hAnsi="Roboto" w:cs="Times New Roman"/>
          <w:color w:val="0D0D0D"/>
          <w:sz w:val="24"/>
          <w:szCs w:val="24"/>
          <w:lang w:val="en-IN" w:eastAsia="en-IN"/>
        </w:rPr>
      </w:pPr>
      <w:r w:rsidRPr="007715FB">
        <w:rPr>
          <w:rFonts w:ascii="Roboto" w:eastAsia="Times New Roman" w:hAnsi="Roboto" w:cs="Times New Roman"/>
          <w:color w:val="0D0D0D"/>
          <w:sz w:val="24"/>
          <w:szCs w:val="24"/>
          <w:lang w:val="en-IN" w:eastAsia="en-IN"/>
        </w:rPr>
        <w:t>Finally, the recommended doctors are presented to the user.</w:t>
      </w:r>
    </w:p>
    <w:p w14:paraId="7F9D2C43" w14:textId="37FFB39C" w:rsidR="007715FB" w:rsidRPr="007715FB" w:rsidRDefault="007715FB" w:rsidP="007715FB">
      <w:pPr>
        <w:shd w:val="clear" w:color="auto" w:fill="FFFFFF"/>
        <w:spacing w:before="300" w:after="0" w:line="240" w:lineRule="auto"/>
        <w:rPr>
          <w:rFonts w:ascii="Times New Roman" w:eastAsia="Times New Roman" w:hAnsi="Times New Roman" w:cs="Times New Roman"/>
          <w:sz w:val="24"/>
          <w:szCs w:val="24"/>
          <w:lang w:val="en-IN" w:eastAsia="en-IN"/>
        </w:rPr>
      </w:pPr>
      <w:r w:rsidRPr="007715FB">
        <w:rPr>
          <w:rFonts w:ascii="Roboto" w:eastAsia="Times New Roman" w:hAnsi="Roboto" w:cs="Times New Roman"/>
          <w:color w:val="0D0D0D"/>
          <w:sz w:val="24"/>
          <w:szCs w:val="24"/>
          <w:lang w:val="en-IN" w:eastAsia="en-IN"/>
        </w:rPr>
        <w:t>This data flow diagram illustrates how data moves through the system, from user input to disease prediction and doctor recommendation, using machine learning.</w:t>
      </w:r>
    </w:p>
    <w:p w14:paraId="77738DC8" w14:textId="4833A065" w:rsidR="009A0432" w:rsidRDefault="00000000">
      <w:pPr>
        <w:pStyle w:val="Heading1"/>
        <w:spacing w:line="480" w:lineRule="exact"/>
        <w:jc w:val="center"/>
      </w:pPr>
      <w:r>
        <w:lastRenderedPageBreak/>
        <w:t xml:space="preserve">WHY AGILE METHODOLOGY IS SUITABLE </w:t>
      </w:r>
    </w:p>
    <w:p w14:paraId="271337B4" w14:textId="77777777" w:rsidR="009A0432" w:rsidRDefault="00000000">
      <w:pPr>
        <w:spacing w:line="480" w:lineRule="exact"/>
        <w:jc w:val="both"/>
      </w:pPr>
      <w:r>
        <w:rPr>
          <w:rFonts w:ascii="Segoe UI" w:hAnsi="Segoe UI"/>
          <w:color w:val="000000"/>
          <w:sz w:val="24"/>
        </w:rPr>
        <w:t>Agile methodology is well-suited for the Disease Prediction and Doctor Recommendation project for several reasons, primarily due to the dynamic nature of healthcare systems, the need for continuous adaptation to evolving requirements, and the importance of stakeholder collaboration. Here are specific reasons why Agile is suitable for this project:</w:t>
      </w:r>
    </w:p>
    <w:p w14:paraId="274CCC95" w14:textId="77777777" w:rsidR="009A0432" w:rsidRDefault="00000000">
      <w:pPr>
        <w:spacing w:line="480" w:lineRule="exact"/>
        <w:jc w:val="both"/>
      </w:pPr>
      <w:r>
        <w:rPr>
          <w:rFonts w:ascii="Segoe UI" w:hAnsi="Segoe UI"/>
          <w:b/>
          <w:color w:val="000000"/>
          <w:sz w:val="24"/>
        </w:rPr>
        <w:t>Iterative Development:</w:t>
      </w:r>
    </w:p>
    <w:p w14:paraId="485141F3" w14:textId="77777777" w:rsidR="009A0432" w:rsidRDefault="00000000">
      <w:pPr>
        <w:spacing w:line="480" w:lineRule="exact"/>
        <w:jc w:val="both"/>
      </w:pPr>
      <w:r>
        <w:rPr>
          <w:rFonts w:ascii="Segoe UI" w:hAnsi="Segoe UI"/>
          <w:color w:val="000000"/>
          <w:sz w:val="24"/>
        </w:rPr>
        <w:t>The healthcare industry is subject to constant advancements, and the requirements for disease prediction models, doctor recommendation algorithms, and healthcare practices may evolve over time. Agile allows for iterative development, where features can be delivered incrementally, and the system can adapt to changing needs and emerging trends.</w:t>
      </w:r>
    </w:p>
    <w:p w14:paraId="705BEE9A" w14:textId="77777777" w:rsidR="009A0432" w:rsidRDefault="00000000">
      <w:pPr>
        <w:spacing w:line="480" w:lineRule="exact"/>
        <w:jc w:val="both"/>
      </w:pPr>
      <w:r>
        <w:rPr>
          <w:rFonts w:ascii="Segoe UI" w:hAnsi="Segoe UI"/>
          <w:b/>
          <w:color w:val="000000"/>
          <w:sz w:val="24"/>
        </w:rPr>
        <w:t>Stakeholder Collaboration:</w:t>
      </w:r>
    </w:p>
    <w:p w14:paraId="11DD764B" w14:textId="77777777" w:rsidR="009A0432" w:rsidRDefault="00000000">
      <w:pPr>
        <w:spacing w:line="480" w:lineRule="exact"/>
        <w:jc w:val="both"/>
      </w:pPr>
      <w:r>
        <w:rPr>
          <w:rFonts w:ascii="Segoe UI" w:hAnsi="Segoe UI"/>
          <w:color w:val="000000"/>
          <w:sz w:val="24"/>
        </w:rPr>
        <w:t>Agile emphasizes regular and close collaboration with stakeholders, including patients, healthcare providers, and administrators. In a healthcare-related project, involving end-users is crucial to understanding their needs, preferences, and ensuring that the developed system aligns with real-world healthcare practices.</w:t>
      </w:r>
    </w:p>
    <w:p w14:paraId="780FE7E5" w14:textId="77777777" w:rsidR="009A0432" w:rsidRDefault="00000000">
      <w:pPr>
        <w:spacing w:line="480" w:lineRule="exact"/>
        <w:jc w:val="both"/>
      </w:pPr>
      <w:r>
        <w:rPr>
          <w:rFonts w:ascii="Segoe UI" w:hAnsi="Segoe UI"/>
          <w:b/>
          <w:color w:val="000000"/>
          <w:sz w:val="24"/>
        </w:rPr>
        <w:t>Flexibility and Adaptability:</w:t>
      </w:r>
    </w:p>
    <w:p w14:paraId="1540356E" w14:textId="77777777" w:rsidR="009A0432" w:rsidRDefault="00000000">
      <w:pPr>
        <w:spacing w:line="480" w:lineRule="exact"/>
        <w:jc w:val="both"/>
      </w:pPr>
      <w:r>
        <w:rPr>
          <w:rFonts w:ascii="Segoe UI" w:hAnsi="Segoe UI"/>
          <w:color w:val="000000"/>
          <w:sz w:val="24"/>
        </w:rPr>
        <w:t>The Agile approach accommodates changes in requirements and priorities throughout the project lifecycle. In the healthcare domain, new research findings, regulatory updates, or shifts in patient needs may necessitate adjustments to the system. Agile allows the team to respond to changes promptly.</w:t>
      </w:r>
    </w:p>
    <w:p w14:paraId="5B4E6C8A" w14:textId="77777777" w:rsidR="009A0432" w:rsidRDefault="00000000">
      <w:pPr>
        <w:spacing w:line="480" w:lineRule="exact"/>
        <w:jc w:val="both"/>
      </w:pPr>
      <w:r>
        <w:rPr>
          <w:rFonts w:ascii="Segoe UI" w:hAnsi="Segoe UI"/>
          <w:b/>
          <w:color w:val="000000"/>
          <w:sz w:val="24"/>
        </w:rPr>
        <w:t>Continuous Feedback:</w:t>
      </w:r>
    </w:p>
    <w:p w14:paraId="6AA6D115" w14:textId="77777777" w:rsidR="009A0432" w:rsidRDefault="00000000">
      <w:pPr>
        <w:spacing w:line="480" w:lineRule="exact"/>
        <w:jc w:val="both"/>
      </w:pPr>
      <w:r>
        <w:rPr>
          <w:rFonts w:ascii="Segoe UI" w:hAnsi="Segoe UI"/>
          <w:color w:val="000000"/>
          <w:sz w:val="24"/>
        </w:rPr>
        <w:lastRenderedPageBreak/>
        <w:t>Agile methodologies encourage continuous feedback loops. In a healthcare system, where the accuracy of disease predictions and the effectiveness of doctor recommendations are critical, obtaining regular feedback from users and incorporating it into the development process ensures that the system aligns closely with user expectations.</w:t>
      </w:r>
    </w:p>
    <w:p w14:paraId="1CB00280" w14:textId="77777777" w:rsidR="009A0432" w:rsidRDefault="00000000">
      <w:pPr>
        <w:spacing w:line="480" w:lineRule="exact"/>
        <w:jc w:val="both"/>
      </w:pPr>
      <w:r>
        <w:rPr>
          <w:rFonts w:ascii="Segoe UI" w:hAnsi="Segoe UI"/>
          <w:b/>
          <w:color w:val="000000"/>
          <w:sz w:val="24"/>
        </w:rPr>
        <w:t>Rapid Prototyping:</w:t>
      </w:r>
    </w:p>
    <w:p w14:paraId="275CA33F" w14:textId="77777777" w:rsidR="009A0432" w:rsidRDefault="00000000">
      <w:pPr>
        <w:spacing w:line="480" w:lineRule="exact"/>
        <w:jc w:val="both"/>
      </w:pPr>
      <w:r>
        <w:rPr>
          <w:rFonts w:ascii="Segoe UI" w:hAnsi="Segoe UI"/>
          <w:color w:val="000000"/>
          <w:sz w:val="24"/>
        </w:rPr>
        <w:t>Agile allows for the creation of rapid prototypes and minimum viable products (MVPs). This is beneficial in healthcare IT projects where stakeholders can experience the system's functionalities early on, providing insights for refinement and ensuring that the developed features meet their needs.</w:t>
      </w:r>
    </w:p>
    <w:p w14:paraId="27EF6AF3" w14:textId="77777777" w:rsidR="009A0432" w:rsidRDefault="00000000">
      <w:pPr>
        <w:spacing w:line="480" w:lineRule="exact"/>
        <w:jc w:val="both"/>
      </w:pPr>
      <w:r>
        <w:rPr>
          <w:rFonts w:ascii="Segoe UI" w:hAnsi="Segoe UI"/>
          <w:b/>
          <w:color w:val="000000"/>
          <w:sz w:val="24"/>
        </w:rPr>
        <w:t>Risk Mitigation:</w:t>
      </w:r>
    </w:p>
    <w:p w14:paraId="26E6B58F" w14:textId="77777777" w:rsidR="009A0432" w:rsidRDefault="00000000">
      <w:pPr>
        <w:spacing w:line="480" w:lineRule="exact"/>
        <w:jc w:val="both"/>
      </w:pPr>
      <w:r>
        <w:rPr>
          <w:rFonts w:ascii="Segoe UI" w:hAnsi="Segoe UI"/>
          <w:color w:val="000000"/>
          <w:sz w:val="24"/>
        </w:rPr>
        <w:t>The healthcare sector often involves sensitive data, regulatory compliance, and complex workflows. Agile's incremental and iterative approach helps in identifying and addressing potential risks early in the development process. Regular reviews and adjustments can be made to mitigate risks associated with data privacy, security, and compliance.</w:t>
      </w:r>
    </w:p>
    <w:p w14:paraId="7BCFFB26" w14:textId="77777777" w:rsidR="009A0432" w:rsidRDefault="00000000">
      <w:pPr>
        <w:spacing w:line="480" w:lineRule="exact"/>
        <w:jc w:val="both"/>
      </w:pPr>
      <w:r>
        <w:rPr>
          <w:rFonts w:ascii="Segoe UI" w:hAnsi="Segoe UI"/>
          <w:b/>
          <w:color w:val="000000"/>
          <w:sz w:val="24"/>
        </w:rPr>
        <w:t>Cross-Functional Collaboration:</w:t>
      </w:r>
    </w:p>
    <w:p w14:paraId="74E2D697" w14:textId="77777777" w:rsidR="009A0432" w:rsidRDefault="00000000">
      <w:pPr>
        <w:spacing w:line="480" w:lineRule="exact"/>
        <w:jc w:val="both"/>
      </w:pPr>
      <w:r>
        <w:rPr>
          <w:rFonts w:ascii="Segoe UI" w:hAnsi="Segoe UI"/>
          <w:color w:val="000000"/>
          <w:sz w:val="24"/>
        </w:rPr>
        <w:t>Agile promotes collaboration among cross-functional teams, including developers, data scientists, healthcare experts, and UX/UI designers. This interdisciplinary collaboration is essential for integrating machine learning models, designing a user-friendly interface, and ensuring that the system aligns with both technical and healthcare requirements.</w:t>
      </w:r>
    </w:p>
    <w:p w14:paraId="3D4F4D60" w14:textId="77777777" w:rsidR="009A0432" w:rsidRDefault="00000000">
      <w:pPr>
        <w:spacing w:line="480" w:lineRule="exact"/>
        <w:jc w:val="both"/>
      </w:pPr>
      <w:r>
        <w:rPr>
          <w:rFonts w:ascii="Segoe UI" w:hAnsi="Segoe UI"/>
          <w:b/>
          <w:color w:val="000000"/>
          <w:sz w:val="24"/>
        </w:rPr>
        <w:t>Adaptive Planning:</w:t>
      </w:r>
    </w:p>
    <w:p w14:paraId="265832B8" w14:textId="77777777" w:rsidR="009A0432" w:rsidRDefault="00000000">
      <w:pPr>
        <w:spacing w:line="480" w:lineRule="exact"/>
        <w:jc w:val="both"/>
      </w:pPr>
      <w:r>
        <w:rPr>
          <w:rFonts w:ascii="Segoe UI" w:hAnsi="Segoe UI"/>
          <w:color w:val="000000"/>
          <w:sz w:val="24"/>
        </w:rPr>
        <w:lastRenderedPageBreak/>
        <w:t>Agile methodologies focus on adaptive planning, allowing the team to adjust priorities based on the most valuable features and user needs. In a healthcare project, where patient outcomes and system efficiency are paramount, this adaptive planning approach ensures that the team can deliver high-value functionalities in a timely manner.</w:t>
      </w:r>
    </w:p>
    <w:p w14:paraId="209E8454" w14:textId="77777777" w:rsidR="009A0432" w:rsidRDefault="00000000">
      <w:pPr>
        <w:spacing w:line="480" w:lineRule="exact"/>
        <w:jc w:val="both"/>
      </w:pPr>
      <w:r>
        <w:rPr>
          <w:rFonts w:ascii="Segoe UI" w:hAnsi="Segoe UI"/>
          <w:b/>
          <w:color w:val="000000"/>
          <w:sz w:val="24"/>
        </w:rPr>
        <w:t>Empowering End-Users:</w:t>
      </w:r>
    </w:p>
    <w:p w14:paraId="7C4748ED" w14:textId="77777777" w:rsidR="009A0432" w:rsidRDefault="00000000">
      <w:pPr>
        <w:spacing w:line="480" w:lineRule="exact"/>
        <w:jc w:val="both"/>
      </w:pPr>
      <w:r>
        <w:rPr>
          <w:rFonts w:ascii="Segoe UI" w:hAnsi="Segoe UI"/>
          <w:color w:val="000000"/>
          <w:sz w:val="24"/>
        </w:rPr>
        <w:t>Agile methodologies aim to deliver value to end-users early and often. In the healthcare domain, empowering patients with personalized healthcare plans, accurate disease predictions, and seamless doctor recommendations aligns with the Agile principle of delivering tangible benefits to end-users throughout the development process.</w:t>
      </w:r>
    </w:p>
    <w:p w14:paraId="55C5B810" w14:textId="77777777" w:rsidR="009A0432" w:rsidRDefault="00000000">
      <w:pPr>
        <w:spacing w:line="480" w:lineRule="exact"/>
        <w:jc w:val="both"/>
      </w:pPr>
      <w:r>
        <w:rPr>
          <w:rFonts w:ascii="Segoe UI" w:hAnsi="Segoe UI"/>
          <w:color w:val="000000"/>
          <w:sz w:val="24"/>
        </w:rPr>
        <w:t>In summary, the Disease Prediction and Doctor Recommendation project can benefit significantly from Agile methodologies due to their flexibility, adaptability, focus on collaboration, and ability to deliver incremental value in a dynamic healthcare environment. The iterative nature of Agile allows the project team to respond to changing requirements, incorporate feedback, and deliver a system that meets the evolving needs of healthcare stakeholders.</w:t>
      </w:r>
    </w:p>
    <w:p w14:paraId="1D332358" w14:textId="77777777" w:rsidR="009A0432" w:rsidRDefault="00000000">
      <w:r>
        <w:br w:type="page"/>
      </w:r>
    </w:p>
    <w:p w14:paraId="4DDF9F2A" w14:textId="77777777" w:rsidR="009A0432" w:rsidRDefault="00000000">
      <w:pPr>
        <w:pStyle w:val="Heading1"/>
        <w:spacing w:line="480" w:lineRule="exact"/>
        <w:jc w:val="center"/>
      </w:pPr>
      <w:r>
        <w:lastRenderedPageBreak/>
        <w:t xml:space="preserve">MODULE WISE FUNCTIONAL REQUIREMENTS </w:t>
      </w:r>
    </w:p>
    <w:p w14:paraId="16E9F0F1" w14:textId="77777777" w:rsidR="009A0432" w:rsidRDefault="00000000">
      <w:pPr>
        <w:spacing w:line="480" w:lineRule="exact"/>
        <w:jc w:val="both"/>
      </w:pPr>
      <w:r>
        <w:rPr>
          <w:rFonts w:ascii="Segoe UI" w:hAnsi="Segoe UI"/>
          <w:b/>
          <w:color w:val="000000"/>
          <w:sz w:val="24"/>
        </w:rPr>
        <w:t>1. User Authentication Module:</w:t>
      </w:r>
    </w:p>
    <w:p w14:paraId="27CD097F" w14:textId="77777777" w:rsidR="009A0432" w:rsidRDefault="00000000">
      <w:pPr>
        <w:spacing w:line="480" w:lineRule="exact"/>
        <w:jc w:val="both"/>
      </w:pPr>
      <w:r>
        <w:rPr>
          <w:rFonts w:ascii="Segoe UI" w:hAnsi="Segoe UI"/>
          <w:b/>
          <w:color w:val="000000"/>
          <w:sz w:val="24"/>
        </w:rPr>
        <w:t>Functional Requirements:</w:t>
      </w:r>
    </w:p>
    <w:p w14:paraId="7FF20C99" w14:textId="77777777" w:rsidR="009A0432" w:rsidRDefault="00000000">
      <w:pPr>
        <w:spacing w:line="480" w:lineRule="exact"/>
        <w:jc w:val="both"/>
      </w:pPr>
      <w:r>
        <w:rPr>
          <w:rFonts w:ascii="Segoe UI" w:hAnsi="Segoe UI"/>
          <w:color w:val="000000"/>
          <w:sz w:val="24"/>
        </w:rPr>
        <w:t>Users (Patients, Healthcare Providers, Administrators) should be able to register and create accounts.</w:t>
      </w:r>
    </w:p>
    <w:p w14:paraId="03DA4405" w14:textId="77777777" w:rsidR="009A0432" w:rsidRDefault="00000000">
      <w:pPr>
        <w:spacing w:line="480" w:lineRule="exact"/>
        <w:jc w:val="both"/>
      </w:pPr>
      <w:r>
        <w:rPr>
          <w:rFonts w:ascii="Segoe UI" w:hAnsi="Segoe UI"/>
          <w:color w:val="000000"/>
          <w:sz w:val="24"/>
        </w:rPr>
        <w:t>Secure authentication mechanisms (e.g., username/password, multi-factor authentication) should be implemented.</w:t>
      </w:r>
    </w:p>
    <w:p w14:paraId="67701FCC" w14:textId="77777777" w:rsidR="009A0432" w:rsidRDefault="00000000">
      <w:pPr>
        <w:spacing w:line="480" w:lineRule="exact"/>
        <w:jc w:val="both"/>
      </w:pPr>
      <w:r>
        <w:rPr>
          <w:rFonts w:ascii="Segoe UI" w:hAnsi="Segoe UI"/>
          <w:color w:val="000000"/>
          <w:sz w:val="24"/>
        </w:rPr>
        <w:t>Password recovery/reset functionality should be available.</w:t>
      </w:r>
    </w:p>
    <w:p w14:paraId="5380C6DA" w14:textId="77777777" w:rsidR="009A0432" w:rsidRDefault="00000000">
      <w:pPr>
        <w:spacing w:line="480" w:lineRule="exact"/>
        <w:jc w:val="both"/>
      </w:pPr>
      <w:r>
        <w:rPr>
          <w:rFonts w:ascii="Segoe UI" w:hAnsi="Segoe UI"/>
          <w:b/>
          <w:color w:val="000000"/>
          <w:sz w:val="24"/>
        </w:rPr>
        <w:t>2. Patient Data Input Module:</w:t>
      </w:r>
    </w:p>
    <w:p w14:paraId="0E5968B3" w14:textId="77777777" w:rsidR="009A0432" w:rsidRDefault="00000000">
      <w:pPr>
        <w:spacing w:line="480" w:lineRule="exact"/>
        <w:jc w:val="both"/>
      </w:pPr>
      <w:r>
        <w:rPr>
          <w:rFonts w:ascii="Segoe UI" w:hAnsi="Segoe UI"/>
          <w:b/>
          <w:color w:val="000000"/>
          <w:sz w:val="24"/>
        </w:rPr>
        <w:t>Functional Requirements:</w:t>
      </w:r>
    </w:p>
    <w:p w14:paraId="171243CB" w14:textId="77777777" w:rsidR="009A0432" w:rsidRDefault="00000000">
      <w:pPr>
        <w:spacing w:line="480" w:lineRule="exact"/>
        <w:jc w:val="both"/>
      </w:pPr>
      <w:r>
        <w:rPr>
          <w:rFonts w:ascii="Segoe UI" w:hAnsi="Segoe UI"/>
          <w:color w:val="000000"/>
          <w:sz w:val="24"/>
        </w:rPr>
        <w:t>Patients should be able to input and update their health data, including demographic information, medical history, and diagnostic results.</w:t>
      </w:r>
    </w:p>
    <w:p w14:paraId="32BF6F08" w14:textId="77777777" w:rsidR="009A0432" w:rsidRDefault="00000000">
      <w:pPr>
        <w:spacing w:line="480" w:lineRule="exact"/>
        <w:jc w:val="both"/>
      </w:pPr>
      <w:r>
        <w:rPr>
          <w:rFonts w:ascii="Segoe UI" w:hAnsi="Segoe UI"/>
          <w:color w:val="000000"/>
          <w:sz w:val="24"/>
        </w:rPr>
        <w:t>The system should validate and ensure the accuracy of the entered data.</w:t>
      </w:r>
    </w:p>
    <w:p w14:paraId="751346CB" w14:textId="77777777" w:rsidR="009A0432" w:rsidRDefault="00000000">
      <w:pPr>
        <w:spacing w:line="480" w:lineRule="exact"/>
        <w:jc w:val="both"/>
      </w:pPr>
      <w:r>
        <w:rPr>
          <w:rFonts w:ascii="Segoe UI" w:hAnsi="Segoe UI"/>
          <w:color w:val="000000"/>
          <w:sz w:val="24"/>
        </w:rPr>
        <w:t>Data input forms should be user-friendly and accessible.</w:t>
      </w:r>
    </w:p>
    <w:p w14:paraId="7F8FBF1F" w14:textId="77777777" w:rsidR="009A0432" w:rsidRDefault="00000000">
      <w:pPr>
        <w:spacing w:line="480" w:lineRule="exact"/>
        <w:jc w:val="both"/>
      </w:pPr>
      <w:r>
        <w:rPr>
          <w:rFonts w:ascii="Segoe UI" w:hAnsi="Segoe UI"/>
          <w:b/>
          <w:color w:val="000000"/>
          <w:sz w:val="24"/>
        </w:rPr>
        <w:t>3. Disease Prediction Module:</w:t>
      </w:r>
    </w:p>
    <w:p w14:paraId="48A3FF53" w14:textId="77777777" w:rsidR="009A0432" w:rsidRDefault="00000000">
      <w:pPr>
        <w:spacing w:line="480" w:lineRule="exact"/>
        <w:jc w:val="both"/>
      </w:pPr>
      <w:r>
        <w:rPr>
          <w:rFonts w:ascii="Segoe UI" w:hAnsi="Segoe UI"/>
          <w:b/>
          <w:color w:val="000000"/>
          <w:sz w:val="24"/>
        </w:rPr>
        <w:t>Functional Requirements:</w:t>
      </w:r>
    </w:p>
    <w:p w14:paraId="5686DEC1" w14:textId="77777777" w:rsidR="009A0432" w:rsidRDefault="00000000">
      <w:pPr>
        <w:spacing w:line="480" w:lineRule="exact"/>
        <w:jc w:val="both"/>
      </w:pPr>
      <w:r>
        <w:rPr>
          <w:rFonts w:ascii="Segoe UI" w:hAnsi="Segoe UI"/>
          <w:color w:val="000000"/>
          <w:sz w:val="24"/>
        </w:rPr>
        <w:t>The system should employ machine learning algorithms to analyze patient data and predict the likelihood of specific diseases.</w:t>
      </w:r>
    </w:p>
    <w:p w14:paraId="0F1C7685" w14:textId="77777777" w:rsidR="009A0432" w:rsidRDefault="00000000">
      <w:pPr>
        <w:spacing w:line="480" w:lineRule="exact"/>
        <w:jc w:val="both"/>
      </w:pPr>
      <w:r>
        <w:rPr>
          <w:rFonts w:ascii="Segoe UI" w:hAnsi="Segoe UI"/>
          <w:color w:val="000000"/>
          <w:sz w:val="24"/>
        </w:rPr>
        <w:t>Patients should receive clear and understandable disease predictions.</w:t>
      </w:r>
    </w:p>
    <w:p w14:paraId="51FB8F14" w14:textId="77777777" w:rsidR="009A0432" w:rsidRDefault="00000000">
      <w:pPr>
        <w:spacing w:line="480" w:lineRule="exact"/>
        <w:jc w:val="both"/>
      </w:pPr>
      <w:r>
        <w:rPr>
          <w:rFonts w:ascii="Segoe UI" w:hAnsi="Segoe UI"/>
          <w:color w:val="000000"/>
          <w:sz w:val="24"/>
        </w:rPr>
        <w:t>The module should support continuous learning to refine predictions over time.</w:t>
      </w:r>
    </w:p>
    <w:p w14:paraId="3AACC609" w14:textId="77777777" w:rsidR="009A0432" w:rsidRDefault="00000000">
      <w:pPr>
        <w:spacing w:line="480" w:lineRule="exact"/>
        <w:jc w:val="both"/>
      </w:pPr>
      <w:r>
        <w:rPr>
          <w:rFonts w:ascii="Segoe UI" w:hAnsi="Segoe UI"/>
          <w:b/>
          <w:color w:val="000000"/>
          <w:sz w:val="24"/>
        </w:rPr>
        <w:lastRenderedPageBreak/>
        <w:t>4. Doctor Recommendation Module:</w:t>
      </w:r>
    </w:p>
    <w:p w14:paraId="113623F6" w14:textId="77777777" w:rsidR="009A0432" w:rsidRDefault="00000000">
      <w:pPr>
        <w:spacing w:line="480" w:lineRule="exact"/>
        <w:jc w:val="both"/>
      </w:pPr>
      <w:r>
        <w:rPr>
          <w:rFonts w:ascii="Segoe UI" w:hAnsi="Segoe UI"/>
          <w:b/>
          <w:color w:val="000000"/>
          <w:sz w:val="24"/>
        </w:rPr>
        <w:t>Functional Requirements:</w:t>
      </w:r>
    </w:p>
    <w:p w14:paraId="650E3BED" w14:textId="77777777" w:rsidR="009A0432" w:rsidRDefault="00000000">
      <w:pPr>
        <w:spacing w:line="480" w:lineRule="exact"/>
        <w:jc w:val="both"/>
      </w:pPr>
      <w:r>
        <w:rPr>
          <w:rFonts w:ascii="Segoe UI" w:hAnsi="Segoe UI"/>
          <w:color w:val="000000"/>
          <w:sz w:val="24"/>
        </w:rPr>
        <w:t>Based on disease predictions, patient preferences, and doctor attributes, the system should recommend suitable healthcare professionals.</w:t>
      </w:r>
    </w:p>
    <w:p w14:paraId="6E1DEFB3" w14:textId="77777777" w:rsidR="009A0432" w:rsidRDefault="00000000">
      <w:pPr>
        <w:spacing w:line="480" w:lineRule="exact"/>
        <w:jc w:val="both"/>
      </w:pPr>
      <w:r>
        <w:rPr>
          <w:rFonts w:ascii="Segoe UI" w:hAnsi="Segoe UI"/>
          <w:color w:val="000000"/>
          <w:sz w:val="24"/>
        </w:rPr>
        <w:t>Recommendations should consider factors such as specialization, location, and availability.</w:t>
      </w:r>
    </w:p>
    <w:p w14:paraId="0D81A8DB" w14:textId="77777777" w:rsidR="009A0432" w:rsidRDefault="00000000">
      <w:pPr>
        <w:spacing w:line="480" w:lineRule="exact"/>
        <w:jc w:val="both"/>
      </w:pPr>
      <w:r>
        <w:rPr>
          <w:rFonts w:ascii="Segoe UI" w:hAnsi="Segoe UI"/>
          <w:color w:val="000000"/>
          <w:sz w:val="24"/>
        </w:rPr>
        <w:t>Patients should have the option to view detailed profiles of recommended doctors.</w:t>
      </w:r>
    </w:p>
    <w:p w14:paraId="423792BB" w14:textId="77777777" w:rsidR="009A0432" w:rsidRDefault="00000000">
      <w:pPr>
        <w:spacing w:line="480" w:lineRule="exact"/>
        <w:jc w:val="both"/>
      </w:pPr>
      <w:r>
        <w:rPr>
          <w:rFonts w:ascii="Segoe UI" w:hAnsi="Segoe UI"/>
          <w:b/>
          <w:color w:val="000000"/>
          <w:sz w:val="24"/>
        </w:rPr>
        <w:t>5. Personalized Healthcare Plans Module:</w:t>
      </w:r>
    </w:p>
    <w:p w14:paraId="6904DA1C" w14:textId="77777777" w:rsidR="009A0432" w:rsidRDefault="00000000">
      <w:pPr>
        <w:spacing w:line="480" w:lineRule="exact"/>
        <w:jc w:val="both"/>
      </w:pPr>
      <w:r>
        <w:rPr>
          <w:rFonts w:ascii="Segoe UI" w:hAnsi="Segoe UI"/>
          <w:b/>
          <w:color w:val="000000"/>
          <w:sz w:val="24"/>
        </w:rPr>
        <w:t>Functional Requirements:</w:t>
      </w:r>
    </w:p>
    <w:p w14:paraId="7A305DA1" w14:textId="77777777" w:rsidR="009A0432" w:rsidRDefault="00000000">
      <w:pPr>
        <w:spacing w:line="480" w:lineRule="exact"/>
        <w:jc w:val="both"/>
      </w:pPr>
      <w:r>
        <w:rPr>
          <w:rFonts w:ascii="Segoe UI" w:hAnsi="Segoe UI"/>
          <w:color w:val="000000"/>
          <w:sz w:val="24"/>
        </w:rPr>
        <w:t>The system should generate personalized healthcare plans for patients based on disease predictions.</w:t>
      </w:r>
    </w:p>
    <w:p w14:paraId="2C84D430" w14:textId="77777777" w:rsidR="009A0432" w:rsidRDefault="00000000">
      <w:pPr>
        <w:spacing w:line="480" w:lineRule="exact"/>
        <w:jc w:val="both"/>
      </w:pPr>
      <w:r>
        <w:rPr>
          <w:rFonts w:ascii="Segoe UI" w:hAnsi="Segoe UI"/>
          <w:color w:val="000000"/>
          <w:sz w:val="24"/>
        </w:rPr>
        <w:t>Plans should include recommendations for lifestyle modifications, preventive measures, and early interventions.</w:t>
      </w:r>
    </w:p>
    <w:p w14:paraId="7ECD0216" w14:textId="77777777" w:rsidR="009A0432" w:rsidRDefault="00000000">
      <w:pPr>
        <w:spacing w:line="480" w:lineRule="exact"/>
        <w:jc w:val="both"/>
      </w:pPr>
      <w:r>
        <w:rPr>
          <w:rFonts w:ascii="Segoe UI" w:hAnsi="Segoe UI"/>
          <w:color w:val="000000"/>
          <w:sz w:val="24"/>
        </w:rPr>
        <w:t>Patients should be able to access and track their personalized healthcare plans.</w:t>
      </w:r>
    </w:p>
    <w:p w14:paraId="19D5FF3B" w14:textId="77777777" w:rsidR="009A0432" w:rsidRDefault="00000000">
      <w:pPr>
        <w:spacing w:line="480" w:lineRule="exact"/>
        <w:jc w:val="both"/>
      </w:pPr>
      <w:r>
        <w:rPr>
          <w:rFonts w:ascii="Segoe UI" w:hAnsi="Segoe UI"/>
          <w:b/>
          <w:color w:val="000000"/>
          <w:sz w:val="24"/>
        </w:rPr>
        <w:t>6. Communication Module:</w:t>
      </w:r>
    </w:p>
    <w:p w14:paraId="41AD2A03" w14:textId="77777777" w:rsidR="009A0432" w:rsidRDefault="00000000">
      <w:pPr>
        <w:spacing w:line="480" w:lineRule="exact"/>
        <w:jc w:val="both"/>
      </w:pPr>
      <w:r>
        <w:rPr>
          <w:rFonts w:ascii="Segoe UI" w:hAnsi="Segoe UI"/>
          <w:b/>
          <w:color w:val="000000"/>
          <w:sz w:val="24"/>
        </w:rPr>
        <w:t>Functional Requirements:</w:t>
      </w:r>
    </w:p>
    <w:p w14:paraId="2B319C0B" w14:textId="77777777" w:rsidR="009A0432" w:rsidRDefault="00000000">
      <w:pPr>
        <w:spacing w:line="480" w:lineRule="exact"/>
        <w:jc w:val="both"/>
      </w:pPr>
      <w:r>
        <w:rPr>
          <w:rFonts w:ascii="Segoe UI" w:hAnsi="Segoe UI"/>
          <w:color w:val="000000"/>
          <w:sz w:val="24"/>
        </w:rPr>
        <w:t>The system should facilitate secure communication between patients and recommended healthcare providers.</w:t>
      </w:r>
    </w:p>
    <w:p w14:paraId="293C1B81" w14:textId="77777777" w:rsidR="009A0432" w:rsidRDefault="00000000">
      <w:pPr>
        <w:spacing w:line="480" w:lineRule="exact"/>
        <w:jc w:val="both"/>
      </w:pPr>
      <w:r>
        <w:rPr>
          <w:rFonts w:ascii="Segoe UI" w:hAnsi="Segoe UI"/>
          <w:color w:val="000000"/>
          <w:sz w:val="24"/>
        </w:rPr>
        <w:t>Features such as messaging, appointment scheduling, and telemedicine integration should be implemented.</w:t>
      </w:r>
    </w:p>
    <w:p w14:paraId="01F7DE9C" w14:textId="77777777" w:rsidR="009A0432" w:rsidRDefault="00000000">
      <w:pPr>
        <w:spacing w:line="480" w:lineRule="exact"/>
        <w:jc w:val="both"/>
      </w:pPr>
      <w:r>
        <w:rPr>
          <w:rFonts w:ascii="Segoe UI" w:hAnsi="Segoe UI"/>
          <w:color w:val="000000"/>
          <w:sz w:val="24"/>
        </w:rPr>
        <w:lastRenderedPageBreak/>
        <w:t>Communication channels should comply with healthcare data privacy and security standards.</w:t>
      </w:r>
    </w:p>
    <w:p w14:paraId="1D23C9BC" w14:textId="77777777" w:rsidR="009A0432" w:rsidRDefault="00000000">
      <w:pPr>
        <w:spacing w:line="480" w:lineRule="exact"/>
        <w:jc w:val="both"/>
      </w:pPr>
      <w:r>
        <w:rPr>
          <w:rFonts w:ascii="Segoe UI" w:hAnsi="Segoe UI"/>
          <w:b/>
          <w:color w:val="000000"/>
          <w:sz w:val="24"/>
        </w:rPr>
        <w:t>7. User Preferences Module:</w:t>
      </w:r>
    </w:p>
    <w:p w14:paraId="00FEFA95" w14:textId="77777777" w:rsidR="009A0432" w:rsidRDefault="00000000">
      <w:pPr>
        <w:spacing w:line="480" w:lineRule="exact"/>
        <w:jc w:val="both"/>
      </w:pPr>
      <w:r>
        <w:rPr>
          <w:rFonts w:ascii="Segoe UI" w:hAnsi="Segoe UI"/>
          <w:b/>
          <w:color w:val="000000"/>
          <w:sz w:val="24"/>
        </w:rPr>
        <w:t>Functional Requirements:</w:t>
      </w:r>
    </w:p>
    <w:p w14:paraId="50DFE2F8" w14:textId="77777777" w:rsidR="009A0432" w:rsidRDefault="00000000">
      <w:pPr>
        <w:spacing w:line="480" w:lineRule="exact"/>
        <w:jc w:val="both"/>
      </w:pPr>
      <w:r>
        <w:rPr>
          <w:rFonts w:ascii="Segoe UI" w:hAnsi="Segoe UI"/>
          <w:color w:val="000000"/>
          <w:sz w:val="24"/>
        </w:rPr>
        <w:t>Users should be able to set preferences related to communication methods, preferred healthcare providers, and system customization.</w:t>
      </w:r>
    </w:p>
    <w:p w14:paraId="381330D1" w14:textId="77777777" w:rsidR="009A0432" w:rsidRDefault="00000000">
      <w:pPr>
        <w:spacing w:line="480" w:lineRule="exact"/>
        <w:jc w:val="both"/>
      </w:pPr>
      <w:r>
        <w:rPr>
          <w:rFonts w:ascii="Segoe UI" w:hAnsi="Segoe UI"/>
          <w:color w:val="000000"/>
          <w:sz w:val="24"/>
        </w:rPr>
        <w:t>Preferences should be stored securely and used to enhance the user experience.</w:t>
      </w:r>
    </w:p>
    <w:p w14:paraId="5344965E" w14:textId="77777777" w:rsidR="009A0432" w:rsidRDefault="00000000">
      <w:pPr>
        <w:spacing w:line="480" w:lineRule="exact"/>
        <w:jc w:val="both"/>
      </w:pPr>
      <w:r>
        <w:rPr>
          <w:rFonts w:ascii="Segoe UI" w:hAnsi="Segoe UI"/>
          <w:b/>
          <w:color w:val="000000"/>
          <w:sz w:val="24"/>
        </w:rPr>
        <w:t>8. Continuous Learning Module:</w:t>
      </w:r>
    </w:p>
    <w:p w14:paraId="09498931" w14:textId="77777777" w:rsidR="009A0432" w:rsidRDefault="00000000">
      <w:pPr>
        <w:spacing w:line="480" w:lineRule="exact"/>
        <w:jc w:val="both"/>
      </w:pPr>
      <w:r>
        <w:rPr>
          <w:rFonts w:ascii="Segoe UI" w:hAnsi="Segoe UI"/>
          <w:b/>
          <w:color w:val="000000"/>
          <w:sz w:val="24"/>
        </w:rPr>
        <w:t>Functional Requirements:</w:t>
      </w:r>
    </w:p>
    <w:p w14:paraId="6520C5A2" w14:textId="77777777" w:rsidR="009A0432" w:rsidRDefault="00000000">
      <w:pPr>
        <w:spacing w:line="480" w:lineRule="exact"/>
        <w:jc w:val="both"/>
      </w:pPr>
      <w:r>
        <w:rPr>
          <w:rFonts w:ascii="Segoe UI" w:hAnsi="Segoe UI"/>
          <w:color w:val="000000"/>
          <w:sz w:val="24"/>
        </w:rPr>
        <w:t>The system should incorporate mechanisms for continuous learning to adapt to new patient data and emerging healthcare trends.</w:t>
      </w:r>
    </w:p>
    <w:p w14:paraId="354AD7D4" w14:textId="77777777" w:rsidR="009A0432" w:rsidRDefault="00000000">
      <w:pPr>
        <w:spacing w:line="480" w:lineRule="exact"/>
        <w:jc w:val="both"/>
      </w:pPr>
      <w:r>
        <w:rPr>
          <w:rFonts w:ascii="Segoe UI" w:hAnsi="Segoe UI"/>
          <w:color w:val="000000"/>
          <w:sz w:val="24"/>
        </w:rPr>
        <w:t>Machine learning models should be updated periodically to improve prediction accuracy.</w:t>
      </w:r>
    </w:p>
    <w:p w14:paraId="1346C326" w14:textId="77777777" w:rsidR="009A0432" w:rsidRDefault="00000000">
      <w:pPr>
        <w:spacing w:line="480" w:lineRule="exact"/>
        <w:jc w:val="both"/>
      </w:pPr>
      <w:r>
        <w:rPr>
          <w:rFonts w:ascii="Segoe UI" w:hAnsi="Segoe UI"/>
          <w:b/>
          <w:color w:val="000000"/>
          <w:sz w:val="24"/>
        </w:rPr>
        <w:t>9. Administrator Dashboard Module:</w:t>
      </w:r>
    </w:p>
    <w:p w14:paraId="1CB94832" w14:textId="77777777" w:rsidR="009A0432" w:rsidRDefault="00000000">
      <w:pPr>
        <w:spacing w:line="480" w:lineRule="exact"/>
        <w:jc w:val="both"/>
      </w:pPr>
      <w:r>
        <w:rPr>
          <w:rFonts w:ascii="Segoe UI" w:hAnsi="Segoe UI"/>
          <w:b/>
          <w:color w:val="000000"/>
          <w:sz w:val="24"/>
        </w:rPr>
        <w:t>Functional Requirements:</w:t>
      </w:r>
    </w:p>
    <w:p w14:paraId="0B137345" w14:textId="77777777" w:rsidR="009A0432" w:rsidRDefault="00000000">
      <w:pPr>
        <w:spacing w:line="480" w:lineRule="exact"/>
        <w:jc w:val="both"/>
      </w:pPr>
      <w:r>
        <w:rPr>
          <w:rFonts w:ascii="Segoe UI" w:hAnsi="Segoe UI"/>
          <w:color w:val="000000"/>
          <w:sz w:val="24"/>
        </w:rPr>
        <w:t>Administrators should have access to a dashboard for system monitoring and management.</w:t>
      </w:r>
    </w:p>
    <w:p w14:paraId="0439CE06" w14:textId="77777777" w:rsidR="009A0432" w:rsidRDefault="00000000">
      <w:pPr>
        <w:spacing w:line="480" w:lineRule="exact"/>
        <w:jc w:val="both"/>
      </w:pPr>
      <w:r>
        <w:rPr>
          <w:rFonts w:ascii="Segoe UI" w:hAnsi="Segoe UI"/>
          <w:color w:val="000000"/>
          <w:sz w:val="24"/>
        </w:rPr>
        <w:t>The dashboard should provide insights into user activities, system performance, and potential issues.</w:t>
      </w:r>
    </w:p>
    <w:p w14:paraId="38A1793F" w14:textId="77777777" w:rsidR="009A0432" w:rsidRDefault="00000000">
      <w:pPr>
        <w:spacing w:line="480" w:lineRule="exact"/>
        <w:jc w:val="both"/>
      </w:pPr>
      <w:r>
        <w:rPr>
          <w:rFonts w:ascii="Segoe UI" w:hAnsi="Segoe UI"/>
          <w:color w:val="000000"/>
          <w:sz w:val="24"/>
        </w:rPr>
        <w:t>Administrative functionalities should include user management, data monitoring, and system configuration.</w:t>
      </w:r>
    </w:p>
    <w:p w14:paraId="25B54127" w14:textId="77777777" w:rsidR="009A0432" w:rsidRDefault="00000000">
      <w:pPr>
        <w:spacing w:line="480" w:lineRule="exact"/>
        <w:jc w:val="both"/>
      </w:pPr>
      <w:r>
        <w:rPr>
          <w:rFonts w:ascii="Segoe UI" w:hAnsi="Segoe UI"/>
          <w:b/>
          <w:color w:val="000000"/>
          <w:sz w:val="24"/>
        </w:rPr>
        <w:lastRenderedPageBreak/>
        <w:t>10. Reporting and Analytics Module:</w:t>
      </w:r>
    </w:p>
    <w:p w14:paraId="359131C9" w14:textId="77777777" w:rsidR="009A0432" w:rsidRDefault="00000000">
      <w:pPr>
        <w:spacing w:line="480" w:lineRule="exact"/>
        <w:jc w:val="both"/>
      </w:pPr>
      <w:r>
        <w:rPr>
          <w:rFonts w:ascii="Segoe UI" w:hAnsi="Segoe UI"/>
          <w:b/>
          <w:color w:val="000000"/>
          <w:sz w:val="24"/>
        </w:rPr>
        <w:t>Functional Requirements:</w:t>
      </w:r>
    </w:p>
    <w:p w14:paraId="1E2FC3D6" w14:textId="77777777" w:rsidR="009A0432" w:rsidRDefault="00000000">
      <w:pPr>
        <w:spacing w:line="480" w:lineRule="exact"/>
        <w:jc w:val="both"/>
      </w:pPr>
      <w:r>
        <w:rPr>
          <w:rFonts w:ascii="Segoe UI" w:hAnsi="Segoe UI"/>
          <w:color w:val="000000"/>
          <w:sz w:val="24"/>
        </w:rPr>
        <w:t>The system should support reporting and analytics features for analyzing trends in disease predictions, doctor recommendations, and user interactions.</w:t>
      </w:r>
    </w:p>
    <w:p w14:paraId="2978BE16" w14:textId="77777777" w:rsidR="009A0432" w:rsidRDefault="00000000">
      <w:pPr>
        <w:spacing w:line="480" w:lineRule="exact"/>
        <w:jc w:val="both"/>
      </w:pPr>
      <w:r>
        <w:rPr>
          <w:rFonts w:ascii="Segoe UI" w:hAnsi="Segoe UI"/>
          <w:color w:val="000000"/>
          <w:sz w:val="24"/>
        </w:rPr>
        <w:t>Reports should be customizable and exportable for further analysis.</w:t>
      </w:r>
    </w:p>
    <w:p w14:paraId="18212790" w14:textId="77777777" w:rsidR="009A0432" w:rsidRDefault="00000000">
      <w:pPr>
        <w:spacing w:line="480" w:lineRule="exact"/>
        <w:jc w:val="both"/>
      </w:pPr>
      <w:r>
        <w:rPr>
          <w:rFonts w:ascii="Segoe UI" w:hAnsi="Segoe UI"/>
          <w:b/>
          <w:color w:val="000000"/>
          <w:sz w:val="24"/>
        </w:rPr>
        <w:t>11. Security and Compliance Module:</w:t>
      </w:r>
    </w:p>
    <w:p w14:paraId="4AF7836C" w14:textId="77777777" w:rsidR="009A0432" w:rsidRDefault="00000000">
      <w:pPr>
        <w:spacing w:line="480" w:lineRule="exact"/>
        <w:jc w:val="both"/>
      </w:pPr>
      <w:r>
        <w:rPr>
          <w:rFonts w:ascii="Segoe UI" w:hAnsi="Segoe UI"/>
          <w:b/>
          <w:color w:val="000000"/>
          <w:sz w:val="24"/>
        </w:rPr>
        <w:t>Functional Requirements:</w:t>
      </w:r>
    </w:p>
    <w:p w14:paraId="1479A459" w14:textId="77777777" w:rsidR="009A0432" w:rsidRDefault="00000000">
      <w:pPr>
        <w:spacing w:line="480" w:lineRule="exact"/>
        <w:jc w:val="both"/>
      </w:pPr>
      <w:r>
        <w:rPr>
          <w:rFonts w:ascii="Segoe UI" w:hAnsi="Segoe UI"/>
          <w:color w:val="000000"/>
          <w:sz w:val="24"/>
        </w:rPr>
        <w:t>The system should implement robust security measures, including data encryption, access controls, and secure authentication.</w:t>
      </w:r>
    </w:p>
    <w:p w14:paraId="19A2A335" w14:textId="77777777" w:rsidR="009A0432" w:rsidRDefault="00000000">
      <w:pPr>
        <w:spacing w:line="480" w:lineRule="exact"/>
        <w:jc w:val="both"/>
      </w:pPr>
      <w:r>
        <w:rPr>
          <w:rFonts w:ascii="Segoe UI" w:hAnsi="Segoe UI"/>
          <w:color w:val="000000"/>
          <w:sz w:val="24"/>
        </w:rPr>
        <w:t>Compliance with healthcare data protection regulations (e.g., HIPAA, GDPR) should be ensured.</w:t>
      </w:r>
    </w:p>
    <w:p w14:paraId="0F5BD690" w14:textId="77777777" w:rsidR="009A0432" w:rsidRDefault="00000000">
      <w:pPr>
        <w:spacing w:line="480" w:lineRule="exact"/>
        <w:jc w:val="both"/>
      </w:pPr>
      <w:r>
        <w:rPr>
          <w:rFonts w:ascii="Segoe UI" w:hAnsi="Segoe UI"/>
          <w:b/>
          <w:color w:val="000000"/>
          <w:sz w:val="24"/>
        </w:rPr>
        <w:t>12. Logging and Audit Module:</w:t>
      </w:r>
    </w:p>
    <w:p w14:paraId="51430F87" w14:textId="77777777" w:rsidR="009A0432" w:rsidRDefault="00000000">
      <w:pPr>
        <w:spacing w:line="480" w:lineRule="exact"/>
        <w:jc w:val="both"/>
      </w:pPr>
      <w:r>
        <w:rPr>
          <w:rFonts w:ascii="Segoe UI" w:hAnsi="Segoe UI"/>
          <w:b/>
          <w:color w:val="000000"/>
          <w:sz w:val="24"/>
        </w:rPr>
        <w:t>Functional Requirements:</w:t>
      </w:r>
    </w:p>
    <w:p w14:paraId="14B7973F" w14:textId="77777777" w:rsidR="009A0432" w:rsidRDefault="00000000">
      <w:pPr>
        <w:spacing w:line="480" w:lineRule="exact"/>
        <w:jc w:val="both"/>
      </w:pPr>
      <w:r>
        <w:rPr>
          <w:rFonts w:ascii="Segoe UI" w:hAnsi="Segoe UI"/>
          <w:color w:val="000000"/>
          <w:sz w:val="24"/>
        </w:rPr>
        <w:t>The system should log relevant activities for auditing purposes.</w:t>
      </w:r>
    </w:p>
    <w:p w14:paraId="62320043" w14:textId="77777777" w:rsidR="009A0432" w:rsidRDefault="00000000">
      <w:pPr>
        <w:spacing w:line="480" w:lineRule="exact"/>
        <w:jc w:val="both"/>
      </w:pPr>
      <w:r>
        <w:rPr>
          <w:rFonts w:ascii="Segoe UI" w:hAnsi="Segoe UI"/>
          <w:color w:val="000000"/>
          <w:sz w:val="24"/>
        </w:rPr>
        <w:t>Logs should include user actions, system events, and security-related information.</w:t>
      </w:r>
    </w:p>
    <w:p w14:paraId="3340E2E8" w14:textId="77777777" w:rsidR="009A0432" w:rsidRDefault="00000000">
      <w:pPr>
        <w:spacing w:line="480" w:lineRule="exact"/>
        <w:jc w:val="both"/>
      </w:pPr>
      <w:r>
        <w:rPr>
          <w:rFonts w:ascii="Segoe UI" w:hAnsi="Segoe UI"/>
          <w:color w:val="000000"/>
          <w:sz w:val="24"/>
        </w:rPr>
        <w:t>These functional requirements outline the core features and capabilities of each module within the Disease Prediction and Doctor Recommendation project, ensuring a comprehensive and user-focused healthcare system.</w:t>
      </w:r>
    </w:p>
    <w:p w14:paraId="5B4DAC94" w14:textId="77777777" w:rsidR="009A0432" w:rsidRDefault="00000000">
      <w:r>
        <w:br w:type="page"/>
      </w:r>
    </w:p>
    <w:p w14:paraId="4DE2A2D9" w14:textId="77777777" w:rsidR="009A0432" w:rsidRDefault="00000000">
      <w:pPr>
        <w:pStyle w:val="Heading1"/>
        <w:spacing w:line="480" w:lineRule="exact"/>
        <w:jc w:val="center"/>
      </w:pPr>
      <w:r>
        <w:lastRenderedPageBreak/>
        <w:t xml:space="preserve">NON FUNCTIONAL REQUIREMENTS </w:t>
      </w:r>
    </w:p>
    <w:p w14:paraId="0A8E4D0E" w14:textId="77777777" w:rsidR="009A0432" w:rsidRDefault="00000000">
      <w:pPr>
        <w:spacing w:line="480" w:lineRule="exact"/>
        <w:jc w:val="both"/>
      </w:pPr>
      <w:r>
        <w:rPr>
          <w:rFonts w:ascii="Segoe UI" w:hAnsi="Segoe UI"/>
          <w:color w:val="000000"/>
          <w:sz w:val="24"/>
        </w:rPr>
        <w:t>Non-functional requirements specify the qualities or attributes of the system that are not directly related to its functionality but are crucial for its overall performance, usability, and reliability. Here are non-functional requirements for the Disease Prediction and Doctor Recommendation project:</w:t>
      </w:r>
    </w:p>
    <w:p w14:paraId="102ECCFC" w14:textId="77777777" w:rsidR="009A0432" w:rsidRDefault="00000000">
      <w:pPr>
        <w:spacing w:line="480" w:lineRule="exact"/>
        <w:jc w:val="both"/>
      </w:pPr>
      <w:r>
        <w:rPr>
          <w:rFonts w:ascii="Segoe UI" w:hAnsi="Segoe UI"/>
          <w:b/>
          <w:color w:val="000000"/>
          <w:sz w:val="24"/>
        </w:rPr>
        <w:t>1. Performance:</w:t>
      </w:r>
    </w:p>
    <w:p w14:paraId="6E7A8A2E" w14:textId="77777777" w:rsidR="009A0432" w:rsidRDefault="00000000">
      <w:pPr>
        <w:spacing w:line="480" w:lineRule="exact"/>
        <w:jc w:val="both"/>
      </w:pPr>
      <w:r>
        <w:rPr>
          <w:rFonts w:ascii="Segoe UI" w:hAnsi="Segoe UI"/>
          <w:b/>
          <w:color w:val="000000"/>
          <w:sz w:val="24"/>
        </w:rPr>
        <w:t>Response Time:</w:t>
      </w:r>
    </w:p>
    <w:p w14:paraId="6E13EE1C" w14:textId="77777777" w:rsidR="009A0432" w:rsidRDefault="00000000">
      <w:pPr>
        <w:spacing w:line="480" w:lineRule="exact"/>
        <w:jc w:val="both"/>
      </w:pPr>
      <w:r>
        <w:rPr>
          <w:rFonts w:ascii="Segoe UI" w:hAnsi="Segoe UI"/>
          <w:color w:val="000000"/>
          <w:sz w:val="24"/>
        </w:rPr>
        <w:t>The system should respond to user requests within an acceptable time frame (e.g., less than 2 seconds for data retrieval).</w:t>
      </w:r>
    </w:p>
    <w:p w14:paraId="0DA29B7D" w14:textId="77777777" w:rsidR="009A0432" w:rsidRDefault="00000000">
      <w:pPr>
        <w:spacing w:line="480" w:lineRule="exact"/>
        <w:jc w:val="both"/>
      </w:pPr>
      <w:r>
        <w:rPr>
          <w:rFonts w:ascii="Segoe UI" w:hAnsi="Segoe UI"/>
          <w:b/>
          <w:color w:val="000000"/>
          <w:sz w:val="24"/>
        </w:rPr>
        <w:t>Scalability:</w:t>
      </w:r>
    </w:p>
    <w:p w14:paraId="3233D2DE" w14:textId="77777777" w:rsidR="009A0432" w:rsidRDefault="00000000">
      <w:pPr>
        <w:spacing w:line="480" w:lineRule="exact"/>
        <w:jc w:val="both"/>
      </w:pPr>
      <w:r>
        <w:rPr>
          <w:rFonts w:ascii="Segoe UI" w:hAnsi="Segoe UI"/>
          <w:color w:val="000000"/>
          <w:sz w:val="24"/>
        </w:rPr>
        <w:t>The system should be scalable to accommodate an increasing number of users and data over time.</w:t>
      </w:r>
    </w:p>
    <w:p w14:paraId="092D5AEE" w14:textId="77777777" w:rsidR="009A0432" w:rsidRDefault="00000000">
      <w:pPr>
        <w:spacing w:line="480" w:lineRule="exact"/>
        <w:jc w:val="both"/>
      </w:pPr>
      <w:r>
        <w:rPr>
          <w:rFonts w:ascii="Segoe UI" w:hAnsi="Segoe UI"/>
          <w:b/>
          <w:color w:val="000000"/>
          <w:sz w:val="24"/>
        </w:rPr>
        <w:t>2. Usability:</w:t>
      </w:r>
    </w:p>
    <w:p w14:paraId="2C060C7E" w14:textId="77777777" w:rsidR="009A0432" w:rsidRDefault="00000000">
      <w:pPr>
        <w:spacing w:line="480" w:lineRule="exact"/>
        <w:jc w:val="both"/>
      </w:pPr>
      <w:r>
        <w:rPr>
          <w:rFonts w:ascii="Segoe UI" w:hAnsi="Segoe UI"/>
          <w:b/>
          <w:color w:val="000000"/>
          <w:sz w:val="24"/>
        </w:rPr>
        <w:t>User Interface Design:</w:t>
      </w:r>
    </w:p>
    <w:p w14:paraId="7F1A01CE" w14:textId="77777777" w:rsidR="009A0432" w:rsidRDefault="00000000">
      <w:pPr>
        <w:spacing w:line="480" w:lineRule="exact"/>
        <w:jc w:val="both"/>
      </w:pPr>
      <w:r>
        <w:rPr>
          <w:rFonts w:ascii="Segoe UI" w:hAnsi="Segoe UI"/>
          <w:color w:val="000000"/>
          <w:sz w:val="24"/>
        </w:rPr>
        <w:t>The user interface should be intuitive, user-friendly, and accessible to a diverse user base, including those with disabilities.</w:t>
      </w:r>
    </w:p>
    <w:p w14:paraId="23C43958" w14:textId="77777777" w:rsidR="009A0432" w:rsidRDefault="00000000">
      <w:pPr>
        <w:spacing w:line="480" w:lineRule="exact"/>
        <w:jc w:val="both"/>
      </w:pPr>
      <w:r>
        <w:rPr>
          <w:rFonts w:ascii="Segoe UI" w:hAnsi="Segoe UI"/>
          <w:b/>
          <w:color w:val="000000"/>
          <w:sz w:val="24"/>
        </w:rPr>
        <w:t>Mobile Responsiveness:</w:t>
      </w:r>
    </w:p>
    <w:p w14:paraId="39D8A209" w14:textId="77777777" w:rsidR="009A0432" w:rsidRDefault="00000000">
      <w:pPr>
        <w:spacing w:line="480" w:lineRule="exact"/>
        <w:jc w:val="both"/>
      </w:pPr>
      <w:r>
        <w:rPr>
          <w:rFonts w:ascii="Segoe UI" w:hAnsi="Segoe UI"/>
          <w:color w:val="000000"/>
          <w:sz w:val="24"/>
        </w:rPr>
        <w:t>The web interface should be responsive and compatible with various devices, including desktops, tablets, and smartphones.</w:t>
      </w:r>
    </w:p>
    <w:p w14:paraId="46CD0E88" w14:textId="77777777" w:rsidR="009A0432" w:rsidRDefault="00000000">
      <w:pPr>
        <w:spacing w:line="480" w:lineRule="exact"/>
        <w:jc w:val="both"/>
      </w:pPr>
      <w:r>
        <w:rPr>
          <w:rFonts w:ascii="Segoe UI" w:hAnsi="Segoe UI"/>
          <w:b/>
          <w:color w:val="000000"/>
          <w:sz w:val="24"/>
        </w:rPr>
        <w:t>3. Reliability:</w:t>
      </w:r>
    </w:p>
    <w:p w14:paraId="43B35A63" w14:textId="77777777" w:rsidR="009A0432" w:rsidRDefault="00000000">
      <w:pPr>
        <w:spacing w:line="480" w:lineRule="exact"/>
        <w:jc w:val="both"/>
      </w:pPr>
      <w:r>
        <w:rPr>
          <w:rFonts w:ascii="Segoe UI" w:hAnsi="Segoe UI"/>
          <w:b/>
          <w:color w:val="000000"/>
          <w:sz w:val="24"/>
        </w:rPr>
        <w:t>System Availability:</w:t>
      </w:r>
    </w:p>
    <w:p w14:paraId="529F5FC8" w14:textId="77777777" w:rsidR="009A0432" w:rsidRDefault="00000000">
      <w:pPr>
        <w:spacing w:line="480" w:lineRule="exact"/>
        <w:jc w:val="both"/>
      </w:pPr>
      <w:r>
        <w:rPr>
          <w:rFonts w:ascii="Segoe UI" w:hAnsi="Segoe UI"/>
          <w:color w:val="000000"/>
          <w:sz w:val="24"/>
        </w:rPr>
        <w:lastRenderedPageBreak/>
        <w:t>The system should aim for high availability, with minimal downtime for maintenance.</w:t>
      </w:r>
    </w:p>
    <w:p w14:paraId="472A5100" w14:textId="77777777" w:rsidR="009A0432" w:rsidRDefault="00000000">
      <w:pPr>
        <w:spacing w:line="480" w:lineRule="exact"/>
        <w:jc w:val="both"/>
      </w:pPr>
      <w:r>
        <w:rPr>
          <w:rFonts w:ascii="Segoe UI" w:hAnsi="Segoe UI"/>
          <w:b/>
          <w:color w:val="000000"/>
          <w:sz w:val="24"/>
        </w:rPr>
        <w:t>Fault Tolerance:</w:t>
      </w:r>
    </w:p>
    <w:p w14:paraId="3D724292" w14:textId="77777777" w:rsidR="009A0432" w:rsidRDefault="00000000">
      <w:pPr>
        <w:spacing w:line="480" w:lineRule="exact"/>
        <w:jc w:val="both"/>
      </w:pPr>
      <w:r>
        <w:rPr>
          <w:rFonts w:ascii="Segoe UI" w:hAnsi="Segoe UI"/>
          <w:color w:val="000000"/>
          <w:sz w:val="24"/>
        </w:rPr>
        <w:t>The system should be designed to handle and recover from potential faults or failures gracefully.</w:t>
      </w:r>
    </w:p>
    <w:p w14:paraId="63709F26" w14:textId="77777777" w:rsidR="009A0432" w:rsidRDefault="00000000">
      <w:pPr>
        <w:spacing w:line="480" w:lineRule="exact"/>
        <w:jc w:val="both"/>
      </w:pPr>
      <w:r>
        <w:rPr>
          <w:rFonts w:ascii="Segoe UI" w:hAnsi="Segoe UI"/>
          <w:b/>
          <w:color w:val="000000"/>
          <w:sz w:val="24"/>
        </w:rPr>
        <w:t>4. Security:</w:t>
      </w:r>
    </w:p>
    <w:p w14:paraId="729652E9" w14:textId="77777777" w:rsidR="009A0432" w:rsidRDefault="00000000">
      <w:pPr>
        <w:spacing w:line="480" w:lineRule="exact"/>
        <w:jc w:val="both"/>
      </w:pPr>
      <w:r>
        <w:rPr>
          <w:rFonts w:ascii="Segoe UI" w:hAnsi="Segoe UI"/>
          <w:b/>
          <w:color w:val="000000"/>
          <w:sz w:val="24"/>
        </w:rPr>
        <w:t>Data Encryption:</w:t>
      </w:r>
    </w:p>
    <w:p w14:paraId="0BF7BA3F" w14:textId="77777777" w:rsidR="009A0432" w:rsidRDefault="00000000">
      <w:pPr>
        <w:spacing w:line="480" w:lineRule="exact"/>
        <w:jc w:val="both"/>
      </w:pPr>
      <w:r>
        <w:rPr>
          <w:rFonts w:ascii="Segoe UI" w:hAnsi="Segoe UI"/>
          <w:color w:val="000000"/>
          <w:sz w:val="24"/>
        </w:rPr>
        <w:t>All sensitive data, including patient health records and communication, should be encrypted during transmission and storage.</w:t>
      </w:r>
    </w:p>
    <w:p w14:paraId="39B0B145" w14:textId="77777777" w:rsidR="009A0432" w:rsidRDefault="00000000">
      <w:pPr>
        <w:spacing w:line="480" w:lineRule="exact"/>
        <w:jc w:val="both"/>
      </w:pPr>
      <w:r>
        <w:rPr>
          <w:rFonts w:ascii="Segoe UI" w:hAnsi="Segoe UI"/>
          <w:b/>
          <w:color w:val="000000"/>
          <w:sz w:val="24"/>
        </w:rPr>
        <w:t>Access Control:</w:t>
      </w:r>
    </w:p>
    <w:p w14:paraId="4A8D6840" w14:textId="77777777" w:rsidR="009A0432" w:rsidRDefault="00000000">
      <w:pPr>
        <w:spacing w:line="480" w:lineRule="exact"/>
        <w:jc w:val="both"/>
      </w:pPr>
      <w:r>
        <w:rPr>
          <w:rFonts w:ascii="Segoe UI" w:hAnsi="Segoe UI"/>
          <w:color w:val="000000"/>
          <w:sz w:val="24"/>
        </w:rPr>
        <w:t>Role-based access controls should restrict access to different parts of the system based on user roles (patient, healthcare provider, administrator).</w:t>
      </w:r>
    </w:p>
    <w:p w14:paraId="2DE54454" w14:textId="77777777" w:rsidR="009A0432" w:rsidRDefault="00000000">
      <w:pPr>
        <w:spacing w:line="480" w:lineRule="exact"/>
        <w:jc w:val="both"/>
      </w:pPr>
      <w:r>
        <w:rPr>
          <w:rFonts w:ascii="Segoe UI" w:hAnsi="Segoe UI"/>
          <w:b/>
          <w:color w:val="000000"/>
          <w:sz w:val="24"/>
        </w:rPr>
        <w:t>5. Compliance:</w:t>
      </w:r>
    </w:p>
    <w:p w14:paraId="4F7B25A1" w14:textId="77777777" w:rsidR="009A0432" w:rsidRDefault="00000000">
      <w:pPr>
        <w:spacing w:line="480" w:lineRule="exact"/>
        <w:jc w:val="both"/>
      </w:pPr>
      <w:r>
        <w:rPr>
          <w:rFonts w:ascii="Segoe UI" w:hAnsi="Segoe UI"/>
          <w:b/>
          <w:color w:val="000000"/>
          <w:sz w:val="24"/>
        </w:rPr>
        <w:t>Regulatory Compliance:</w:t>
      </w:r>
    </w:p>
    <w:p w14:paraId="425F6688" w14:textId="77777777" w:rsidR="009A0432" w:rsidRDefault="00000000">
      <w:pPr>
        <w:spacing w:line="480" w:lineRule="exact"/>
        <w:jc w:val="both"/>
      </w:pPr>
      <w:r>
        <w:rPr>
          <w:rFonts w:ascii="Segoe UI" w:hAnsi="Segoe UI"/>
          <w:color w:val="000000"/>
          <w:sz w:val="24"/>
        </w:rPr>
        <w:t>The system should adhere to relevant healthcare data protection regulations, such as HIPAA or GDPR.</w:t>
      </w:r>
    </w:p>
    <w:p w14:paraId="60ED4F76" w14:textId="77777777" w:rsidR="009A0432" w:rsidRDefault="00000000">
      <w:pPr>
        <w:spacing w:line="480" w:lineRule="exact"/>
        <w:jc w:val="both"/>
      </w:pPr>
      <w:r>
        <w:rPr>
          <w:rFonts w:ascii="Segoe UI" w:hAnsi="Segoe UI"/>
          <w:b/>
          <w:color w:val="000000"/>
          <w:sz w:val="24"/>
        </w:rPr>
        <w:t>Ethical Considerations:</w:t>
      </w:r>
    </w:p>
    <w:p w14:paraId="0B0E5CD4" w14:textId="77777777" w:rsidR="009A0432" w:rsidRDefault="00000000">
      <w:pPr>
        <w:spacing w:line="480" w:lineRule="exact"/>
        <w:jc w:val="both"/>
      </w:pPr>
      <w:r>
        <w:rPr>
          <w:rFonts w:ascii="Segoe UI" w:hAnsi="Segoe UI"/>
          <w:color w:val="000000"/>
          <w:sz w:val="24"/>
        </w:rPr>
        <w:t>The system should adhere to ethical standards related to the use of patient data, ensuring privacy and confidentiality.</w:t>
      </w:r>
    </w:p>
    <w:p w14:paraId="410BE744" w14:textId="77777777" w:rsidR="009A0432" w:rsidRDefault="00000000">
      <w:pPr>
        <w:spacing w:line="480" w:lineRule="exact"/>
        <w:jc w:val="both"/>
      </w:pPr>
      <w:r>
        <w:rPr>
          <w:rFonts w:ascii="Segoe UI" w:hAnsi="Segoe UI"/>
          <w:b/>
          <w:color w:val="000000"/>
          <w:sz w:val="24"/>
        </w:rPr>
        <w:t>6. Performance Monitoring and Logging:</w:t>
      </w:r>
    </w:p>
    <w:p w14:paraId="00B3E2AA" w14:textId="77777777" w:rsidR="009A0432" w:rsidRDefault="00000000">
      <w:pPr>
        <w:spacing w:line="480" w:lineRule="exact"/>
        <w:jc w:val="both"/>
      </w:pPr>
      <w:r>
        <w:rPr>
          <w:rFonts w:ascii="Segoe UI" w:hAnsi="Segoe UI"/>
          <w:b/>
          <w:color w:val="000000"/>
          <w:sz w:val="24"/>
        </w:rPr>
        <w:t>Monitoring:</w:t>
      </w:r>
    </w:p>
    <w:p w14:paraId="100B47C3" w14:textId="77777777" w:rsidR="009A0432" w:rsidRDefault="00000000">
      <w:pPr>
        <w:spacing w:line="480" w:lineRule="exact"/>
        <w:jc w:val="both"/>
      </w:pPr>
      <w:r>
        <w:rPr>
          <w:rFonts w:ascii="Segoe UI" w:hAnsi="Segoe UI"/>
          <w:color w:val="000000"/>
          <w:sz w:val="24"/>
        </w:rPr>
        <w:lastRenderedPageBreak/>
        <w:t>The system should include monitoring tools to track performance metrics, identify bottlenecks, and detect anomalies.</w:t>
      </w:r>
    </w:p>
    <w:p w14:paraId="1BCCB991" w14:textId="77777777" w:rsidR="009A0432" w:rsidRDefault="00000000">
      <w:pPr>
        <w:spacing w:line="480" w:lineRule="exact"/>
        <w:jc w:val="both"/>
      </w:pPr>
      <w:r>
        <w:rPr>
          <w:rFonts w:ascii="Segoe UI" w:hAnsi="Segoe UI"/>
          <w:b/>
          <w:color w:val="000000"/>
          <w:sz w:val="24"/>
        </w:rPr>
        <w:t>Logging:</w:t>
      </w:r>
    </w:p>
    <w:p w14:paraId="17F7B7B9" w14:textId="77777777" w:rsidR="009A0432" w:rsidRDefault="00000000">
      <w:pPr>
        <w:spacing w:line="480" w:lineRule="exact"/>
        <w:jc w:val="both"/>
      </w:pPr>
      <w:r>
        <w:rPr>
          <w:rFonts w:ascii="Segoe UI" w:hAnsi="Segoe UI"/>
          <w:color w:val="000000"/>
          <w:sz w:val="24"/>
        </w:rPr>
        <w:t>Logging should capture relevant information for auditing, debugging, and performance analysis.</w:t>
      </w:r>
    </w:p>
    <w:p w14:paraId="154FED58" w14:textId="77777777" w:rsidR="009A0432" w:rsidRDefault="00000000">
      <w:pPr>
        <w:spacing w:line="480" w:lineRule="exact"/>
        <w:jc w:val="both"/>
      </w:pPr>
      <w:r>
        <w:rPr>
          <w:rFonts w:ascii="Segoe UI" w:hAnsi="Segoe UI"/>
          <w:b/>
          <w:color w:val="000000"/>
          <w:sz w:val="24"/>
        </w:rPr>
        <w:t>7. Interoperability:</w:t>
      </w:r>
    </w:p>
    <w:p w14:paraId="3650FC7C" w14:textId="77777777" w:rsidR="009A0432" w:rsidRDefault="00000000">
      <w:pPr>
        <w:spacing w:line="480" w:lineRule="exact"/>
        <w:jc w:val="both"/>
      </w:pPr>
      <w:r>
        <w:rPr>
          <w:rFonts w:ascii="Segoe UI" w:hAnsi="Segoe UI"/>
          <w:b/>
          <w:color w:val="000000"/>
          <w:sz w:val="24"/>
        </w:rPr>
        <w:t>Integration with External Systems:</w:t>
      </w:r>
    </w:p>
    <w:p w14:paraId="5BF2E305" w14:textId="77777777" w:rsidR="009A0432" w:rsidRDefault="00000000">
      <w:pPr>
        <w:spacing w:line="480" w:lineRule="exact"/>
        <w:jc w:val="both"/>
      </w:pPr>
      <w:r>
        <w:rPr>
          <w:rFonts w:ascii="Segoe UI" w:hAnsi="Segoe UI"/>
          <w:color w:val="000000"/>
          <w:sz w:val="24"/>
        </w:rPr>
        <w:t>The system should support integration with external healthcare databases, APIs, or telemedicine platforms.</w:t>
      </w:r>
    </w:p>
    <w:p w14:paraId="0FFC215E" w14:textId="77777777" w:rsidR="009A0432" w:rsidRDefault="00000000">
      <w:pPr>
        <w:spacing w:line="480" w:lineRule="exact"/>
        <w:jc w:val="both"/>
      </w:pPr>
      <w:r>
        <w:rPr>
          <w:rFonts w:ascii="Segoe UI" w:hAnsi="Segoe UI"/>
          <w:b/>
          <w:color w:val="000000"/>
          <w:sz w:val="24"/>
        </w:rPr>
        <w:t>Interoperability Standards:</w:t>
      </w:r>
    </w:p>
    <w:p w14:paraId="5698D1DD" w14:textId="77777777" w:rsidR="009A0432" w:rsidRDefault="00000000">
      <w:pPr>
        <w:spacing w:line="480" w:lineRule="exact"/>
        <w:jc w:val="both"/>
      </w:pPr>
      <w:r>
        <w:rPr>
          <w:rFonts w:ascii="Segoe UI" w:hAnsi="Segoe UI"/>
          <w:color w:val="000000"/>
          <w:sz w:val="24"/>
        </w:rPr>
        <w:t>The system should adhere to interoperability standards to facilitate seamless data exchange with other healthcare systems.</w:t>
      </w:r>
    </w:p>
    <w:p w14:paraId="3FB7E666" w14:textId="77777777" w:rsidR="009A0432" w:rsidRDefault="00000000">
      <w:pPr>
        <w:spacing w:line="480" w:lineRule="exact"/>
        <w:jc w:val="both"/>
      </w:pPr>
      <w:r>
        <w:rPr>
          <w:rFonts w:ascii="Segoe UI" w:hAnsi="Segoe UI"/>
          <w:b/>
          <w:color w:val="000000"/>
          <w:sz w:val="24"/>
        </w:rPr>
        <w:t>8. Data Management:</w:t>
      </w:r>
    </w:p>
    <w:p w14:paraId="0D0EAC1A" w14:textId="77777777" w:rsidR="009A0432" w:rsidRDefault="00000000">
      <w:pPr>
        <w:spacing w:line="480" w:lineRule="exact"/>
        <w:jc w:val="both"/>
      </w:pPr>
      <w:r>
        <w:rPr>
          <w:rFonts w:ascii="Segoe UI" w:hAnsi="Segoe UI"/>
          <w:b/>
          <w:color w:val="000000"/>
          <w:sz w:val="24"/>
        </w:rPr>
        <w:t>Data Backup and Recovery:</w:t>
      </w:r>
    </w:p>
    <w:p w14:paraId="06ED1B25" w14:textId="77777777" w:rsidR="009A0432" w:rsidRDefault="00000000">
      <w:pPr>
        <w:spacing w:line="480" w:lineRule="exact"/>
        <w:jc w:val="both"/>
      </w:pPr>
      <w:r>
        <w:rPr>
          <w:rFonts w:ascii="Segoe UI" w:hAnsi="Segoe UI"/>
          <w:color w:val="000000"/>
          <w:sz w:val="24"/>
        </w:rPr>
        <w:t>Regular data backups should be performed, and mechanisms for data recovery in case of system failures should be in place.</w:t>
      </w:r>
    </w:p>
    <w:p w14:paraId="513708AC" w14:textId="77777777" w:rsidR="009A0432" w:rsidRDefault="00000000">
      <w:pPr>
        <w:spacing w:line="480" w:lineRule="exact"/>
        <w:jc w:val="both"/>
      </w:pPr>
      <w:r>
        <w:rPr>
          <w:rFonts w:ascii="Segoe UI" w:hAnsi="Segoe UI"/>
          <w:b/>
          <w:color w:val="000000"/>
          <w:sz w:val="24"/>
        </w:rPr>
        <w:t>Data Retention Policy:</w:t>
      </w:r>
    </w:p>
    <w:p w14:paraId="47548B18" w14:textId="77777777" w:rsidR="009A0432" w:rsidRDefault="00000000">
      <w:pPr>
        <w:spacing w:line="480" w:lineRule="exact"/>
        <w:jc w:val="both"/>
      </w:pPr>
      <w:r>
        <w:rPr>
          <w:rFonts w:ascii="Segoe UI" w:hAnsi="Segoe UI"/>
          <w:color w:val="000000"/>
          <w:sz w:val="24"/>
        </w:rPr>
        <w:t>Define and adhere to a data retention policy to manage the storage and disposal of patient data.</w:t>
      </w:r>
    </w:p>
    <w:p w14:paraId="1169050B" w14:textId="77777777" w:rsidR="009A0432" w:rsidRDefault="00000000">
      <w:pPr>
        <w:spacing w:line="480" w:lineRule="exact"/>
        <w:jc w:val="both"/>
      </w:pPr>
      <w:r>
        <w:rPr>
          <w:rFonts w:ascii="Segoe UI" w:hAnsi="Segoe UI"/>
          <w:b/>
          <w:color w:val="000000"/>
          <w:sz w:val="24"/>
        </w:rPr>
        <w:t>9. Continuous Learning and Model Accuracy:</w:t>
      </w:r>
    </w:p>
    <w:p w14:paraId="04F32B00" w14:textId="77777777" w:rsidR="009A0432" w:rsidRDefault="00000000">
      <w:pPr>
        <w:spacing w:line="480" w:lineRule="exact"/>
        <w:jc w:val="both"/>
      </w:pPr>
      <w:r>
        <w:rPr>
          <w:rFonts w:ascii="Segoe UI" w:hAnsi="Segoe UI"/>
          <w:b/>
          <w:color w:val="000000"/>
          <w:sz w:val="24"/>
        </w:rPr>
        <w:t>Model Accuracy Improvement:</w:t>
      </w:r>
    </w:p>
    <w:p w14:paraId="7FC554B8" w14:textId="77777777" w:rsidR="009A0432" w:rsidRDefault="00000000">
      <w:pPr>
        <w:spacing w:line="480" w:lineRule="exact"/>
        <w:jc w:val="both"/>
      </w:pPr>
      <w:r>
        <w:rPr>
          <w:rFonts w:ascii="Segoe UI" w:hAnsi="Segoe UI"/>
          <w:color w:val="000000"/>
          <w:sz w:val="24"/>
        </w:rPr>
        <w:lastRenderedPageBreak/>
        <w:t>Define a strategy for continuous learning to improve machine learning model accuracy over time.</w:t>
      </w:r>
    </w:p>
    <w:p w14:paraId="5050201D" w14:textId="77777777" w:rsidR="009A0432" w:rsidRDefault="00000000">
      <w:pPr>
        <w:spacing w:line="480" w:lineRule="exact"/>
        <w:jc w:val="both"/>
      </w:pPr>
      <w:r>
        <w:rPr>
          <w:rFonts w:ascii="Segoe UI" w:hAnsi="Segoe UI"/>
          <w:color w:val="000000"/>
          <w:sz w:val="24"/>
        </w:rPr>
        <w:t>Set criteria for evaluating and updating prediction models based on new data and research findings.</w:t>
      </w:r>
    </w:p>
    <w:p w14:paraId="2CECC962" w14:textId="77777777" w:rsidR="009A0432" w:rsidRDefault="00000000">
      <w:pPr>
        <w:spacing w:line="480" w:lineRule="exact"/>
        <w:jc w:val="both"/>
      </w:pPr>
      <w:r>
        <w:rPr>
          <w:rFonts w:ascii="Segoe UI" w:hAnsi="Segoe UI"/>
          <w:b/>
          <w:color w:val="000000"/>
          <w:sz w:val="24"/>
        </w:rPr>
        <w:t>10. User Training and Support:</w:t>
      </w:r>
    </w:p>
    <w:p w14:paraId="12F68E12" w14:textId="77777777" w:rsidR="009A0432" w:rsidRDefault="00000000">
      <w:pPr>
        <w:spacing w:line="480" w:lineRule="exact"/>
        <w:jc w:val="both"/>
      </w:pPr>
      <w:r>
        <w:rPr>
          <w:rFonts w:ascii="Segoe UI" w:hAnsi="Segoe UI"/>
          <w:b/>
          <w:color w:val="000000"/>
          <w:sz w:val="24"/>
        </w:rPr>
        <w:t>Training Materials:</w:t>
      </w:r>
    </w:p>
    <w:p w14:paraId="17B4F75F" w14:textId="77777777" w:rsidR="009A0432" w:rsidRDefault="00000000">
      <w:pPr>
        <w:spacing w:line="480" w:lineRule="exact"/>
        <w:jc w:val="both"/>
      </w:pPr>
      <w:r>
        <w:rPr>
          <w:rFonts w:ascii="Segoe UI" w:hAnsi="Segoe UI"/>
          <w:color w:val="000000"/>
          <w:sz w:val="24"/>
        </w:rPr>
        <w:t>Provide training materials for users to understand how to input data, interpret disease predictions, and use communication features.</w:t>
      </w:r>
    </w:p>
    <w:p w14:paraId="1482BF25" w14:textId="77777777" w:rsidR="009A0432" w:rsidRDefault="00000000">
      <w:pPr>
        <w:spacing w:line="480" w:lineRule="exact"/>
        <w:jc w:val="both"/>
      </w:pPr>
      <w:r>
        <w:rPr>
          <w:rFonts w:ascii="Segoe UI" w:hAnsi="Segoe UI"/>
          <w:b/>
          <w:color w:val="000000"/>
          <w:sz w:val="24"/>
        </w:rPr>
        <w:t>User Support:</w:t>
      </w:r>
    </w:p>
    <w:p w14:paraId="76EBBACA" w14:textId="77777777" w:rsidR="009A0432" w:rsidRDefault="00000000">
      <w:pPr>
        <w:spacing w:line="480" w:lineRule="exact"/>
        <w:jc w:val="both"/>
      </w:pPr>
      <w:r>
        <w:rPr>
          <w:rFonts w:ascii="Segoe UI" w:hAnsi="Segoe UI"/>
          <w:color w:val="000000"/>
          <w:sz w:val="24"/>
        </w:rPr>
        <w:t>Implement a support system for users to seek assistance, report issues, and provide feedback.</w:t>
      </w:r>
    </w:p>
    <w:p w14:paraId="4C69DB1B" w14:textId="77777777" w:rsidR="009A0432" w:rsidRDefault="00000000">
      <w:pPr>
        <w:spacing w:line="480" w:lineRule="exact"/>
        <w:jc w:val="both"/>
      </w:pPr>
      <w:r>
        <w:rPr>
          <w:rFonts w:ascii="Segoe UI" w:hAnsi="Segoe UI"/>
          <w:b/>
          <w:color w:val="000000"/>
          <w:sz w:val="24"/>
        </w:rPr>
        <w:t>11. Documentation:</w:t>
      </w:r>
    </w:p>
    <w:p w14:paraId="1407813D" w14:textId="77777777" w:rsidR="009A0432" w:rsidRDefault="00000000">
      <w:pPr>
        <w:spacing w:line="480" w:lineRule="exact"/>
        <w:jc w:val="both"/>
      </w:pPr>
      <w:r>
        <w:rPr>
          <w:rFonts w:ascii="Segoe UI" w:hAnsi="Segoe UI"/>
          <w:b/>
          <w:color w:val="000000"/>
          <w:sz w:val="24"/>
        </w:rPr>
        <w:t>Technical Documentation:</w:t>
      </w:r>
    </w:p>
    <w:p w14:paraId="7EF5C03F" w14:textId="77777777" w:rsidR="009A0432" w:rsidRDefault="00000000">
      <w:pPr>
        <w:spacing w:line="480" w:lineRule="exact"/>
        <w:jc w:val="both"/>
      </w:pPr>
      <w:r>
        <w:rPr>
          <w:rFonts w:ascii="Segoe UI" w:hAnsi="Segoe UI"/>
          <w:color w:val="000000"/>
          <w:sz w:val="24"/>
        </w:rPr>
        <w:t>Maintain comprehensive technical documentation for developers, administrators, and other stakeholders.</w:t>
      </w:r>
    </w:p>
    <w:p w14:paraId="34DD2ED8" w14:textId="77777777" w:rsidR="009A0432" w:rsidRDefault="00000000">
      <w:pPr>
        <w:spacing w:line="480" w:lineRule="exact"/>
        <w:jc w:val="both"/>
      </w:pPr>
      <w:r>
        <w:rPr>
          <w:rFonts w:ascii="Segoe UI" w:hAnsi="Segoe UI"/>
          <w:b/>
          <w:color w:val="000000"/>
          <w:sz w:val="24"/>
        </w:rPr>
        <w:t>User Documentation:</w:t>
      </w:r>
    </w:p>
    <w:p w14:paraId="245AD4FC" w14:textId="77777777" w:rsidR="009A0432" w:rsidRDefault="00000000">
      <w:pPr>
        <w:spacing w:line="480" w:lineRule="exact"/>
        <w:jc w:val="both"/>
      </w:pPr>
      <w:r>
        <w:rPr>
          <w:rFonts w:ascii="Segoe UI" w:hAnsi="Segoe UI"/>
          <w:color w:val="000000"/>
          <w:sz w:val="24"/>
        </w:rPr>
        <w:t>Provide user documentation explaining the system's functionalities and features.</w:t>
      </w:r>
    </w:p>
    <w:p w14:paraId="4BA98A15" w14:textId="77777777" w:rsidR="009A0432" w:rsidRDefault="00000000">
      <w:pPr>
        <w:spacing w:line="480" w:lineRule="exact"/>
        <w:jc w:val="both"/>
      </w:pPr>
      <w:r>
        <w:rPr>
          <w:rFonts w:ascii="Segoe UI" w:hAnsi="Segoe UI"/>
          <w:b/>
          <w:color w:val="000000"/>
          <w:sz w:val="24"/>
        </w:rPr>
        <w:t>12. Environmental Considerations:</w:t>
      </w:r>
    </w:p>
    <w:p w14:paraId="42232CDB" w14:textId="77777777" w:rsidR="009A0432" w:rsidRDefault="00000000">
      <w:pPr>
        <w:spacing w:line="480" w:lineRule="exact"/>
        <w:jc w:val="both"/>
      </w:pPr>
      <w:r>
        <w:rPr>
          <w:rFonts w:ascii="Segoe UI" w:hAnsi="Segoe UI"/>
          <w:b/>
          <w:color w:val="000000"/>
          <w:sz w:val="24"/>
        </w:rPr>
        <w:t>Environmental Impact:</w:t>
      </w:r>
    </w:p>
    <w:p w14:paraId="5A7CB69B" w14:textId="77777777" w:rsidR="009A0432" w:rsidRDefault="00000000">
      <w:pPr>
        <w:spacing w:line="480" w:lineRule="exact"/>
        <w:jc w:val="both"/>
      </w:pPr>
      <w:r>
        <w:rPr>
          <w:rFonts w:ascii="Segoe UI" w:hAnsi="Segoe UI"/>
          <w:color w:val="000000"/>
          <w:sz w:val="24"/>
        </w:rPr>
        <w:t>Consider and minimize the environmental impact of system operations, such as energy consumption and server resource usage.</w:t>
      </w:r>
    </w:p>
    <w:p w14:paraId="7D764B78" w14:textId="77777777" w:rsidR="009A0432" w:rsidRDefault="00000000">
      <w:pPr>
        <w:spacing w:line="480" w:lineRule="exact"/>
        <w:jc w:val="both"/>
      </w:pPr>
      <w:r>
        <w:rPr>
          <w:rFonts w:ascii="Segoe UI" w:hAnsi="Segoe UI"/>
          <w:color w:val="000000"/>
          <w:sz w:val="24"/>
        </w:rPr>
        <w:lastRenderedPageBreak/>
        <w:t>These non-functional requirements ensure that the Disease Prediction and Doctor Recommendation system not only performs its core functionalities effectively but also meets the essential criteria related to performance, usability, security, compliance, and overall reliability.</w:t>
      </w:r>
    </w:p>
    <w:p w14:paraId="3E3A41C4" w14:textId="77777777" w:rsidR="009A0432" w:rsidRDefault="00000000">
      <w:r>
        <w:br w:type="page"/>
      </w:r>
    </w:p>
    <w:p w14:paraId="5BF9C9C1" w14:textId="79B31157" w:rsidR="009A0432" w:rsidRDefault="00000000">
      <w:pPr>
        <w:pStyle w:val="Heading1"/>
        <w:spacing w:line="480" w:lineRule="exact"/>
        <w:jc w:val="center"/>
      </w:pPr>
      <w:r>
        <w:lastRenderedPageBreak/>
        <w:t xml:space="preserve">TYPES OF TESTING WITH FOCUS ON ONES SUITABLE </w:t>
      </w:r>
    </w:p>
    <w:p w14:paraId="18BDCAE1" w14:textId="77777777" w:rsidR="009A0432" w:rsidRDefault="00000000">
      <w:pPr>
        <w:spacing w:line="480" w:lineRule="exact"/>
        <w:jc w:val="both"/>
      </w:pPr>
      <w:r>
        <w:rPr>
          <w:rFonts w:ascii="Segoe UI" w:hAnsi="Segoe UI"/>
          <w:color w:val="000000"/>
          <w:sz w:val="24"/>
        </w:rPr>
        <w:t>Testing is a crucial aspect of software development, ensuring that the Disease Prediction and Doctor Recommendation project functions correctly, meets requirements, and performs reliably. Here are types of testing with a focus on those suitable for this project:</w:t>
      </w:r>
    </w:p>
    <w:p w14:paraId="441CE471" w14:textId="77777777" w:rsidR="009A0432" w:rsidRDefault="00000000">
      <w:pPr>
        <w:spacing w:line="480" w:lineRule="exact"/>
        <w:jc w:val="both"/>
      </w:pPr>
      <w:r>
        <w:rPr>
          <w:rFonts w:ascii="Segoe UI" w:hAnsi="Segoe UI"/>
          <w:color w:val="000000"/>
          <w:sz w:val="24"/>
        </w:rPr>
        <w:t xml:space="preserve">**1. </w:t>
      </w:r>
      <w:r>
        <w:rPr>
          <w:rFonts w:ascii="Segoe UI" w:hAnsi="Segoe UI"/>
          <w:b/>
          <w:color w:val="000000"/>
          <w:sz w:val="24"/>
        </w:rPr>
        <w:t>Unit Testing:</w:t>
      </w:r>
    </w:p>
    <w:p w14:paraId="2374A090" w14:textId="77777777" w:rsidR="009A0432" w:rsidRDefault="00000000">
      <w:pPr>
        <w:spacing w:line="480" w:lineRule="exact"/>
        <w:jc w:val="both"/>
      </w:pPr>
      <w:r>
        <w:rPr>
          <w:rFonts w:ascii="Segoe UI" w:hAnsi="Segoe UI"/>
          <w:b/>
          <w:color w:val="000000"/>
          <w:sz w:val="24"/>
        </w:rPr>
        <w:t>Focus:</w:t>
      </w:r>
    </w:p>
    <w:p w14:paraId="4C40822A" w14:textId="77777777" w:rsidR="009A0432" w:rsidRDefault="00000000">
      <w:pPr>
        <w:spacing w:line="480" w:lineRule="exact"/>
        <w:jc w:val="both"/>
      </w:pPr>
      <w:r>
        <w:rPr>
          <w:rFonts w:ascii="Segoe UI" w:hAnsi="Segoe UI"/>
          <w:color w:val="000000"/>
          <w:sz w:val="24"/>
        </w:rPr>
        <w:t>Verifying the correctness of individual components or units of code.</w:t>
      </w:r>
    </w:p>
    <w:p w14:paraId="61CE5488" w14:textId="77777777" w:rsidR="009A0432" w:rsidRDefault="00000000">
      <w:pPr>
        <w:spacing w:line="480" w:lineRule="exact"/>
        <w:jc w:val="both"/>
      </w:pPr>
      <w:r>
        <w:rPr>
          <w:rFonts w:ascii="Segoe UI" w:hAnsi="Segoe UI"/>
          <w:b/>
          <w:color w:val="000000"/>
          <w:sz w:val="24"/>
        </w:rPr>
        <w:t>Suitability:</w:t>
      </w:r>
    </w:p>
    <w:p w14:paraId="438DC5FD" w14:textId="77777777" w:rsidR="009A0432" w:rsidRDefault="00000000">
      <w:pPr>
        <w:spacing w:line="480" w:lineRule="exact"/>
        <w:jc w:val="both"/>
      </w:pPr>
      <w:r>
        <w:rPr>
          <w:rFonts w:ascii="Segoe UI" w:hAnsi="Segoe UI"/>
          <w:color w:val="000000"/>
          <w:sz w:val="24"/>
        </w:rPr>
        <w:t>Essential for validating the functionality of smaller modules such as authentication, disease prediction algorithms, and recommendation system components.</w:t>
      </w:r>
    </w:p>
    <w:p w14:paraId="30F159EC" w14:textId="77777777" w:rsidR="009A0432" w:rsidRDefault="00000000">
      <w:pPr>
        <w:spacing w:line="480" w:lineRule="exact"/>
        <w:jc w:val="both"/>
      </w:pPr>
      <w:r>
        <w:rPr>
          <w:rFonts w:ascii="Segoe UI" w:hAnsi="Segoe UI"/>
          <w:b/>
          <w:color w:val="000000"/>
          <w:sz w:val="24"/>
        </w:rPr>
        <w:t>2. Integration Testing:</w:t>
      </w:r>
    </w:p>
    <w:p w14:paraId="36137280" w14:textId="77777777" w:rsidR="009A0432" w:rsidRDefault="00000000">
      <w:pPr>
        <w:spacing w:line="480" w:lineRule="exact"/>
        <w:jc w:val="both"/>
      </w:pPr>
      <w:r>
        <w:rPr>
          <w:rFonts w:ascii="Segoe UI" w:hAnsi="Segoe UI"/>
          <w:b/>
          <w:color w:val="000000"/>
          <w:sz w:val="24"/>
        </w:rPr>
        <w:t>Focus:</w:t>
      </w:r>
    </w:p>
    <w:p w14:paraId="231C6215" w14:textId="77777777" w:rsidR="009A0432" w:rsidRDefault="00000000">
      <w:pPr>
        <w:spacing w:line="480" w:lineRule="exact"/>
        <w:jc w:val="both"/>
      </w:pPr>
      <w:r>
        <w:rPr>
          <w:rFonts w:ascii="Segoe UI" w:hAnsi="Segoe UI"/>
          <w:color w:val="000000"/>
          <w:sz w:val="24"/>
        </w:rPr>
        <w:t>Verifying the interactions and data flow between integrated components or modules.</w:t>
      </w:r>
    </w:p>
    <w:p w14:paraId="12EB8158" w14:textId="77777777" w:rsidR="009A0432" w:rsidRDefault="00000000">
      <w:pPr>
        <w:spacing w:line="480" w:lineRule="exact"/>
        <w:jc w:val="both"/>
      </w:pPr>
      <w:r>
        <w:rPr>
          <w:rFonts w:ascii="Segoe UI" w:hAnsi="Segoe UI"/>
          <w:b/>
          <w:color w:val="000000"/>
          <w:sz w:val="24"/>
        </w:rPr>
        <w:t>Suitability:</w:t>
      </w:r>
    </w:p>
    <w:p w14:paraId="6FCDCBE8" w14:textId="77777777" w:rsidR="009A0432" w:rsidRDefault="00000000">
      <w:pPr>
        <w:spacing w:line="480" w:lineRule="exact"/>
        <w:jc w:val="both"/>
      </w:pPr>
      <w:r>
        <w:rPr>
          <w:rFonts w:ascii="Segoe UI" w:hAnsi="Segoe UI"/>
          <w:color w:val="000000"/>
          <w:sz w:val="24"/>
        </w:rPr>
        <w:t>Ensures that different system modules, like patient data input, disease prediction, and doctor recommendation, work seamlessly together.</w:t>
      </w:r>
    </w:p>
    <w:p w14:paraId="4514734D" w14:textId="77777777" w:rsidR="009A0432" w:rsidRDefault="00000000">
      <w:pPr>
        <w:spacing w:line="480" w:lineRule="exact"/>
        <w:jc w:val="both"/>
      </w:pPr>
      <w:r>
        <w:rPr>
          <w:rFonts w:ascii="Segoe UI" w:hAnsi="Segoe UI"/>
          <w:b/>
          <w:color w:val="000000"/>
          <w:sz w:val="24"/>
        </w:rPr>
        <w:t>3. System Testing:</w:t>
      </w:r>
    </w:p>
    <w:p w14:paraId="3C9819BB" w14:textId="77777777" w:rsidR="009A0432" w:rsidRDefault="00000000">
      <w:pPr>
        <w:spacing w:line="480" w:lineRule="exact"/>
        <w:jc w:val="both"/>
      </w:pPr>
      <w:r>
        <w:rPr>
          <w:rFonts w:ascii="Segoe UI" w:hAnsi="Segoe UI"/>
          <w:b/>
          <w:color w:val="000000"/>
          <w:sz w:val="24"/>
        </w:rPr>
        <w:t>Focus:</w:t>
      </w:r>
    </w:p>
    <w:p w14:paraId="321FDCB9" w14:textId="77777777" w:rsidR="009A0432" w:rsidRDefault="00000000">
      <w:pPr>
        <w:spacing w:line="480" w:lineRule="exact"/>
        <w:jc w:val="both"/>
      </w:pPr>
      <w:r>
        <w:rPr>
          <w:rFonts w:ascii="Segoe UI" w:hAnsi="Segoe UI"/>
          <w:color w:val="000000"/>
          <w:sz w:val="24"/>
        </w:rPr>
        <w:t>Validating the complete and integrated system against specified requirements.</w:t>
      </w:r>
    </w:p>
    <w:p w14:paraId="0B636B1E" w14:textId="77777777" w:rsidR="009A0432" w:rsidRDefault="00000000">
      <w:pPr>
        <w:spacing w:line="480" w:lineRule="exact"/>
        <w:jc w:val="both"/>
      </w:pPr>
      <w:r>
        <w:rPr>
          <w:rFonts w:ascii="Segoe UI" w:hAnsi="Segoe UI"/>
          <w:b/>
          <w:color w:val="000000"/>
          <w:sz w:val="24"/>
        </w:rPr>
        <w:t>Suitability:</w:t>
      </w:r>
    </w:p>
    <w:p w14:paraId="00112370" w14:textId="77777777" w:rsidR="009A0432" w:rsidRDefault="00000000">
      <w:pPr>
        <w:spacing w:line="480" w:lineRule="exact"/>
        <w:jc w:val="both"/>
      </w:pPr>
      <w:r>
        <w:rPr>
          <w:rFonts w:ascii="Segoe UI" w:hAnsi="Segoe UI"/>
          <w:color w:val="000000"/>
          <w:sz w:val="24"/>
        </w:rPr>
        <w:lastRenderedPageBreak/>
        <w:t>Essential for testing the entire Disease Prediction and Doctor Recommendation system to ensure it meets functional and non-functional requirements.</w:t>
      </w:r>
    </w:p>
    <w:p w14:paraId="2C892261" w14:textId="77777777" w:rsidR="009A0432" w:rsidRDefault="00000000">
      <w:pPr>
        <w:spacing w:line="480" w:lineRule="exact"/>
        <w:jc w:val="both"/>
      </w:pPr>
      <w:r>
        <w:rPr>
          <w:rFonts w:ascii="Segoe UI" w:hAnsi="Segoe UI"/>
          <w:b/>
          <w:color w:val="000000"/>
          <w:sz w:val="24"/>
        </w:rPr>
        <w:t>4. Acceptance Testing:</w:t>
      </w:r>
    </w:p>
    <w:p w14:paraId="23F8C0E7" w14:textId="77777777" w:rsidR="009A0432" w:rsidRDefault="00000000">
      <w:pPr>
        <w:spacing w:line="480" w:lineRule="exact"/>
        <w:jc w:val="both"/>
      </w:pPr>
      <w:r>
        <w:rPr>
          <w:rFonts w:ascii="Segoe UI" w:hAnsi="Segoe UI"/>
          <w:b/>
          <w:color w:val="000000"/>
          <w:sz w:val="24"/>
        </w:rPr>
        <w:t>Focus:</w:t>
      </w:r>
    </w:p>
    <w:p w14:paraId="190D20FB" w14:textId="77777777" w:rsidR="009A0432" w:rsidRDefault="00000000">
      <w:pPr>
        <w:spacing w:line="480" w:lineRule="exact"/>
        <w:jc w:val="both"/>
      </w:pPr>
      <w:r>
        <w:rPr>
          <w:rFonts w:ascii="Segoe UI" w:hAnsi="Segoe UI"/>
          <w:color w:val="000000"/>
          <w:sz w:val="24"/>
        </w:rPr>
        <w:t>Verifying that the system meets user acceptance criteria and is ready for deployment.</w:t>
      </w:r>
    </w:p>
    <w:p w14:paraId="27B70677" w14:textId="77777777" w:rsidR="009A0432" w:rsidRDefault="00000000">
      <w:pPr>
        <w:spacing w:line="480" w:lineRule="exact"/>
        <w:jc w:val="both"/>
      </w:pPr>
      <w:r>
        <w:rPr>
          <w:rFonts w:ascii="Segoe UI" w:hAnsi="Segoe UI"/>
          <w:b/>
          <w:color w:val="000000"/>
          <w:sz w:val="24"/>
        </w:rPr>
        <w:t>Suitability:</w:t>
      </w:r>
    </w:p>
    <w:p w14:paraId="337FCF6F" w14:textId="77777777" w:rsidR="009A0432" w:rsidRDefault="00000000">
      <w:pPr>
        <w:spacing w:line="480" w:lineRule="exact"/>
        <w:jc w:val="both"/>
      </w:pPr>
      <w:r>
        <w:rPr>
          <w:rFonts w:ascii="Segoe UI" w:hAnsi="Segoe UI"/>
          <w:color w:val="000000"/>
          <w:sz w:val="24"/>
        </w:rPr>
        <w:t>Critical for ensuring that the end-users (patients, healthcare providers) find the system acceptable and aligned with their expectations.</w:t>
      </w:r>
    </w:p>
    <w:p w14:paraId="4945A4BF" w14:textId="77777777" w:rsidR="009A0432" w:rsidRDefault="00000000">
      <w:pPr>
        <w:spacing w:line="480" w:lineRule="exact"/>
        <w:jc w:val="both"/>
      </w:pPr>
      <w:r>
        <w:rPr>
          <w:rFonts w:ascii="Segoe UI" w:hAnsi="Segoe UI"/>
          <w:b/>
          <w:color w:val="000000"/>
          <w:sz w:val="24"/>
        </w:rPr>
        <w:t>5. Usability Testing:</w:t>
      </w:r>
    </w:p>
    <w:p w14:paraId="0FCE21E9" w14:textId="77777777" w:rsidR="009A0432" w:rsidRDefault="00000000">
      <w:pPr>
        <w:spacing w:line="480" w:lineRule="exact"/>
        <w:jc w:val="both"/>
      </w:pPr>
      <w:r>
        <w:rPr>
          <w:rFonts w:ascii="Segoe UI" w:hAnsi="Segoe UI"/>
          <w:b/>
          <w:color w:val="000000"/>
          <w:sz w:val="24"/>
        </w:rPr>
        <w:t>Focus:</w:t>
      </w:r>
    </w:p>
    <w:p w14:paraId="71F7980C" w14:textId="77777777" w:rsidR="009A0432" w:rsidRDefault="00000000">
      <w:pPr>
        <w:spacing w:line="480" w:lineRule="exact"/>
        <w:jc w:val="both"/>
      </w:pPr>
      <w:r>
        <w:rPr>
          <w:rFonts w:ascii="Segoe UI" w:hAnsi="Segoe UI"/>
          <w:color w:val="000000"/>
          <w:sz w:val="24"/>
        </w:rPr>
        <w:t>Evaluating the user interface, accessibility, and overall user experience.</w:t>
      </w:r>
    </w:p>
    <w:p w14:paraId="4290EB3C" w14:textId="77777777" w:rsidR="009A0432" w:rsidRDefault="00000000">
      <w:pPr>
        <w:spacing w:line="480" w:lineRule="exact"/>
        <w:jc w:val="both"/>
      </w:pPr>
      <w:r>
        <w:rPr>
          <w:rFonts w:ascii="Segoe UI" w:hAnsi="Segoe UI"/>
          <w:b/>
          <w:color w:val="000000"/>
          <w:sz w:val="24"/>
        </w:rPr>
        <w:t>Suitability:</w:t>
      </w:r>
    </w:p>
    <w:p w14:paraId="4C9D45C5" w14:textId="77777777" w:rsidR="009A0432" w:rsidRDefault="00000000">
      <w:pPr>
        <w:spacing w:line="480" w:lineRule="exact"/>
        <w:jc w:val="both"/>
      </w:pPr>
      <w:r>
        <w:rPr>
          <w:rFonts w:ascii="Segoe UI" w:hAnsi="Segoe UI"/>
          <w:color w:val="000000"/>
          <w:sz w:val="24"/>
        </w:rPr>
        <w:t>Ensures that the web interface is user-friendly, intuitive, and accessible to a diverse user base in the healthcare domain.</w:t>
      </w:r>
    </w:p>
    <w:p w14:paraId="488A82C3" w14:textId="77777777" w:rsidR="009A0432" w:rsidRDefault="00000000">
      <w:pPr>
        <w:spacing w:line="480" w:lineRule="exact"/>
        <w:jc w:val="both"/>
      </w:pPr>
      <w:r>
        <w:rPr>
          <w:rFonts w:ascii="Segoe UI" w:hAnsi="Segoe UI"/>
          <w:b/>
          <w:color w:val="000000"/>
          <w:sz w:val="24"/>
        </w:rPr>
        <w:t>6. Performance Testing:</w:t>
      </w:r>
    </w:p>
    <w:p w14:paraId="04C757C6" w14:textId="77777777" w:rsidR="009A0432" w:rsidRDefault="00000000">
      <w:pPr>
        <w:spacing w:line="480" w:lineRule="exact"/>
        <w:jc w:val="both"/>
      </w:pPr>
      <w:r>
        <w:rPr>
          <w:rFonts w:ascii="Segoe UI" w:hAnsi="Segoe UI"/>
          <w:b/>
          <w:color w:val="000000"/>
          <w:sz w:val="24"/>
        </w:rPr>
        <w:t>Focus:</w:t>
      </w:r>
    </w:p>
    <w:p w14:paraId="6E7EEDBD" w14:textId="77777777" w:rsidR="009A0432" w:rsidRDefault="00000000">
      <w:pPr>
        <w:spacing w:line="480" w:lineRule="exact"/>
        <w:jc w:val="both"/>
      </w:pPr>
      <w:r>
        <w:rPr>
          <w:rFonts w:ascii="Segoe UI" w:hAnsi="Segoe UI"/>
          <w:color w:val="000000"/>
          <w:sz w:val="24"/>
        </w:rPr>
        <w:t>Assessing the system's responsiveness, stability, and scalability under varying conditions.</w:t>
      </w:r>
    </w:p>
    <w:p w14:paraId="16736F50" w14:textId="77777777" w:rsidR="009A0432" w:rsidRDefault="00000000">
      <w:pPr>
        <w:spacing w:line="480" w:lineRule="exact"/>
        <w:jc w:val="both"/>
      </w:pPr>
      <w:r>
        <w:rPr>
          <w:rFonts w:ascii="Segoe UI" w:hAnsi="Segoe UI"/>
          <w:b/>
          <w:color w:val="000000"/>
          <w:sz w:val="24"/>
        </w:rPr>
        <w:t>Suitability:</w:t>
      </w:r>
    </w:p>
    <w:p w14:paraId="65820915" w14:textId="77777777" w:rsidR="009A0432" w:rsidRDefault="00000000">
      <w:pPr>
        <w:spacing w:line="480" w:lineRule="exact"/>
        <w:jc w:val="both"/>
      </w:pPr>
      <w:r>
        <w:rPr>
          <w:rFonts w:ascii="Segoe UI" w:hAnsi="Segoe UI"/>
          <w:color w:val="000000"/>
          <w:sz w:val="24"/>
        </w:rPr>
        <w:t>Ensures that the system can handle expected loads, crucial for a healthcare application with potential concurrent users and varying data volumes.</w:t>
      </w:r>
    </w:p>
    <w:p w14:paraId="48A34D3C" w14:textId="77777777" w:rsidR="009A0432" w:rsidRDefault="00000000">
      <w:pPr>
        <w:spacing w:line="480" w:lineRule="exact"/>
        <w:jc w:val="both"/>
      </w:pPr>
      <w:r>
        <w:rPr>
          <w:rFonts w:ascii="Segoe UI" w:hAnsi="Segoe UI"/>
          <w:b/>
          <w:color w:val="000000"/>
          <w:sz w:val="24"/>
        </w:rPr>
        <w:lastRenderedPageBreak/>
        <w:t>7. Security Testing:</w:t>
      </w:r>
    </w:p>
    <w:p w14:paraId="3BD6D223" w14:textId="77777777" w:rsidR="009A0432" w:rsidRDefault="00000000">
      <w:pPr>
        <w:spacing w:line="480" w:lineRule="exact"/>
        <w:jc w:val="both"/>
      </w:pPr>
      <w:r>
        <w:rPr>
          <w:rFonts w:ascii="Segoe UI" w:hAnsi="Segoe UI"/>
          <w:b/>
          <w:color w:val="000000"/>
          <w:sz w:val="24"/>
        </w:rPr>
        <w:t>Focus:</w:t>
      </w:r>
    </w:p>
    <w:p w14:paraId="3B484C4D" w14:textId="77777777" w:rsidR="009A0432" w:rsidRDefault="00000000">
      <w:pPr>
        <w:spacing w:line="480" w:lineRule="exact"/>
        <w:jc w:val="both"/>
      </w:pPr>
      <w:r>
        <w:rPr>
          <w:rFonts w:ascii="Segoe UI" w:hAnsi="Segoe UI"/>
          <w:color w:val="000000"/>
          <w:sz w:val="24"/>
        </w:rPr>
        <w:t>Identifying vulnerabilities and weaknesses in the system's security measures.</w:t>
      </w:r>
    </w:p>
    <w:p w14:paraId="5FA3F9AA" w14:textId="77777777" w:rsidR="009A0432" w:rsidRDefault="00000000">
      <w:pPr>
        <w:spacing w:line="480" w:lineRule="exact"/>
        <w:jc w:val="both"/>
      </w:pPr>
      <w:r>
        <w:rPr>
          <w:rFonts w:ascii="Segoe UI" w:hAnsi="Segoe UI"/>
          <w:b/>
          <w:color w:val="000000"/>
          <w:sz w:val="24"/>
        </w:rPr>
        <w:t>Suitability:</w:t>
      </w:r>
    </w:p>
    <w:p w14:paraId="30ADEAD7" w14:textId="77777777" w:rsidR="009A0432" w:rsidRDefault="00000000">
      <w:pPr>
        <w:spacing w:line="480" w:lineRule="exact"/>
        <w:jc w:val="both"/>
      </w:pPr>
      <w:r>
        <w:rPr>
          <w:rFonts w:ascii="Segoe UI" w:hAnsi="Segoe UI"/>
          <w:color w:val="000000"/>
          <w:sz w:val="24"/>
        </w:rPr>
        <w:t>Critical for a healthcare project dealing with sensitive patient data; ensures compliance with security standards and protects against potential threats.</w:t>
      </w:r>
    </w:p>
    <w:p w14:paraId="1B170C28" w14:textId="77777777" w:rsidR="009A0432" w:rsidRDefault="00000000">
      <w:pPr>
        <w:spacing w:line="480" w:lineRule="exact"/>
        <w:jc w:val="both"/>
      </w:pPr>
      <w:r>
        <w:rPr>
          <w:rFonts w:ascii="Segoe UI" w:hAnsi="Segoe UI"/>
          <w:b/>
          <w:color w:val="000000"/>
          <w:sz w:val="24"/>
        </w:rPr>
        <w:t>8. Compliance Testing:</w:t>
      </w:r>
    </w:p>
    <w:p w14:paraId="5E3A0A09" w14:textId="77777777" w:rsidR="009A0432" w:rsidRDefault="00000000">
      <w:pPr>
        <w:spacing w:line="480" w:lineRule="exact"/>
        <w:jc w:val="both"/>
      </w:pPr>
      <w:r>
        <w:rPr>
          <w:rFonts w:ascii="Segoe UI" w:hAnsi="Segoe UI"/>
          <w:b/>
          <w:color w:val="000000"/>
          <w:sz w:val="24"/>
        </w:rPr>
        <w:t>Focus:</w:t>
      </w:r>
    </w:p>
    <w:p w14:paraId="739FDB40" w14:textId="77777777" w:rsidR="009A0432" w:rsidRDefault="00000000">
      <w:pPr>
        <w:spacing w:line="480" w:lineRule="exact"/>
        <w:jc w:val="both"/>
      </w:pPr>
      <w:r>
        <w:rPr>
          <w:rFonts w:ascii="Segoe UI" w:hAnsi="Segoe UI"/>
          <w:color w:val="000000"/>
          <w:sz w:val="24"/>
        </w:rPr>
        <w:t>Verifying adherence to regulatory requirements and standards (e.g., HIPAA, GDPR).</w:t>
      </w:r>
    </w:p>
    <w:p w14:paraId="56AB1A3D" w14:textId="77777777" w:rsidR="009A0432" w:rsidRDefault="00000000">
      <w:pPr>
        <w:spacing w:line="480" w:lineRule="exact"/>
        <w:jc w:val="both"/>
      </w:pPr>
      <w:r>
        <w:rPr>
          <w:rFonts w:ascii="Segoe UI" w:hAnsi="Segoe UI"/>
          <w:b/>
          <w:color w:val="000000"/>
          <w:sz w:val="24"/>
        </w:rPr>
        <w:t>Suitability:</w:t>
      </w:r>
    </w:p>
    <w:p w14:paraId="7D1A76E4" w14:textId="77777777" w:rsidR="009A0432" w:rsidRDefault="00000000">
      <w:pPr>
        <w:spacing w:line="480" w:lineRule="exact"/>
        <w:jc w:val="both"/>
      </w:pPr>
      <w:r>
        <w:rPr>
          <w:rFonts w:ascii="Segoe UI" w:hAnsi="Segoe UI"/>
          <w:color w:val="000000"/>
          <w:sz w:val="24"/>
        </w:rPr>
        <w:t>Ensures that the Disease Prediction and Doctor Recommendation system complies with healthcare data protection regulations.</w:t>
      </w:r>
    </w:p>
    <w:p w14:paraId="7B4FF5C5" w14:textId="77777777" w:rsidR="009A0432" w:rsidRDefault="00000000">
      <w:pPr>
        <w:spacing w:line="480" w:lineRule="exact"/>
        <w:jc w:val="both"/>
      </w:pPr>
      <w:r>
        <w:rPr>
          <w:rFonts w:ascii="Segoe UI" w:hAnsi="Segoe UI"/>
          <w:b/>
          <w:color w:val="000000"/>
          <w:sz w:val="24"/>
        </w:rPr>
        <w:t>9. Continuous Integration Testing:</w:t>
      </w:r>
    </w:p>
    <w:p w14:paraId="45948AF7" w14:textId="77777777" w:rsidR="009A0432" w:rsidRDefault="00000000">
      <w:pPr>
        <w:spacing w:line="480" w:lineRule="exact"/>
        <w:jc w:val="both"/>
      </w:pPr>
      <w:r>
        <w:rPr>
          <w:rFonts w:ascii="Segoe UI" w:hAnsi="Segoe UI"/>
          <w:b/>
          <w:color w:val="000000"/>
          <w:sz w:val="24"/>
        </w:rPr>
        <w:t>Focus:</w:t>
      </w:r>
    </w:p>
    <w:p w14:paraId="6EA3FE12" w14:textId="77777777" w:rsidR="009A0432" w:rsidRDefault="00000000">
      <w:pPr>
        <w:spacing w:line="480" w:lineRule="exact"/>
        <w:jc w:val="both"/>
      </w:pPr>
      <w:r>
        <w:rPr>
          <w:rFonts w:ascii="Segoe UI" w:hAnsi="Segoe UI"/>
          <w:color w:val="000000"/>
          <w:sz w:val="24"/>
        </w:rPr>
        <w:t>Automatically validating code changes and integrations.</w:t>
      </w:r>
    </w:p>
    <w:p w14:paraId="2456D84D" w14:textId="77777777" w:rsidR="009A0432" w:rsidRDefault="00000000">
      <w:pPr>
        <w:spacing w:line="480" w:lineRule="exact"/>
        <w:jc w:val="both"/>
      </w:pPr>
      <w:r>
        <w:rPr>
          <w:rFonts w:ascii="Segoe UI" w:hAnsi="Segoe UI"/>
          <w:b/>
          <w:color w:val="000000"/>
          <w:sz w:val="24"/>
        </w:rPr>
        <w:t>Suitability:</w:t>
      </w:r>
    </w:p>
    <w:p w14:paraId="32B4BAD8" w14:textId="77777777" w:rsidR="009A0432" w:rsidRDefault="00000000">
      <w:pPr>
        <w:spacing w:line="480" w:lineRule="exact"/>
        <w:jc w:val="both"/>
      </w:pPr>
      <w:r>
        <w:rPr>
          <w:rFonts w:ascii="Segoe UI" w:hAnsi="Segoe UI"/>
          <w:color w:val="000000"/>
          <w:sz w:val="24"/>
        </w:rPr>
        <w:t>Ensures that ongoing development activities do not introduce regressions and that the system remains stable and functional.</w:t>
      </w:r>
    </w:p>
    <w:p w14:paraId="5A70C523" w14:textId="77777777" w:rsidR="009A0432" w:rsidRDefault="00000000">
      <w:pPr>
        <w:spacing w:line="480" w:lineRule="exact"/>
        <w:jc w:val="both"/>
      </w:pPr>
      <w:r>
        <w:rPr>
          <w:rFonts w:ascii="Segoe UI" w:hAnsi="Segoe UI"/>
          <w:b/>
          <w:color w:val="000000"/>
          <w:sz w:val="24"/>
        </w:rPr>
        <w:t>10. Regression Testing:</w:t>
      </w:r>
    </w:p>
    <w:p w14:paraId="3347B34C" w14:textId="77777777" w:rsidR="009A0432" w:rsidRDefault="00000000">
      <w:pPr>
        <w:spacing w:line="480" w:lineRule="exact"/>
        <w:jc w:val="both"/>
      </w:pPr>
      <w:r>
        <w:rPr>
          <w:rFonts w:ascii="Segoe UI" w:hAnsi="Segoe UI"/>
          <w:b/>
          <w:color w:val="000000"/>
          <w:sz w:val="24"/>
        </w:rPr>
        <w:t>Focus:</w:t>
      </w:r>
    </w:p>
    <w:p w14:paraId="60B62D72" w14:textId="77777777" w:rsidR="009A0432" w:rsidRDefault="00000000">
      <w:pPr>
        <w:spacing w:line="480" w:lineRule="exact"/>
        <w:jc w:val="both"/>
      </w:pPr>
      <w:r>
        <w:rPr>
          <w:rFonts w:ascii="Segoe UI" w:hAnsi="Segoe UI"/>
          <w:color w:val="000000"/>
          <w:sz w:val="24"/>
        </w:rPr>
        <w:lastRenderedPageBreak/>
        <w:t>Verifying that new code changes do not adversely impact existing functionalities.</w:t>
      </w:r>
    </w:p>
    <w:p w14:paraId="47FA4927" w14:textId="77777777" w:rsidR="009A0432" w:rsidRDefault="00000000">
      <w:pPr>
        <w:spacing w:line="480" w:lineRule="exact"/>
        <w:jc w:val="both"/>
      </w:pPr>
      <w:r>
        <w:rPr>
          <w:rFonts w:ascii="Segoe UI" w:hAnsi="Segoe UI"/>
          <w:b/>
          <w:color w:val="000000"/>
          <w:sz w:val="24"/>
        </w:rPr>
        <w:t>Suitability:</w:t>
      </w:r>
    </w:p>
    <w:p w14:paraId="67D535BB" w14:textId="77777777" w:rsidR="009A0432" w:rsidRDefault="00000000">
      <w:pPr>
        <w:spacing w:line="480" w:lineRule="exact"/>
        <w:jc w:val="both"/>
      </w:pPr>
      <w:r>
        <w:rPr>
          <w:rFonts w:ascii="Segoe UI" w:hAnsi="Segoe UI"/>
          <w:color w:val="000000"/>
          <w:sz w:val="24"/>
        </w:rPr>
        <w:t>Important for preventing the introduction of bugs during the development and enhancement phases of the project.</w:t>
      </w:r>
    </w:p>
    <w:p w14:paraId="797B3B98" w14:textId="77777777" w:rsidR="009A0432" w:rsidRDefault="00000000">
      <w:pPr>
        <w:spacing w:line="480" w:lineRule="exact"/>
        <w:jc w:val="both"/>
      </w:pPr>
      <w:r>
        <w:rPr>
          <w:rFonts w:ascii="Segoe UI" w:hAnsi="Segoe UI"/>
          <w:b/>
          <w:color w:val="000000"/>
          <w:sz w:val="24"/>
        </w:rPr>
        <w:t>11. Exploratory Testing:</w:t>
      </w:r>
    </w:p>
    <w:p w14:paraId="07AA2F4E" w14:textId="77777777" w:rsidR="009A0432" w:rsidRDefault="00000000">
      <w:pPr>
        <w:spacing w:line="480" w:lineRule="exact"/>
        <w:jc w:val="both"/>
      </w:pPr>
      <w:r>
        <w:rPr>
          <w:rFonts w:ascii="Segoe UI" w:hAnsi="Segoe UI"/>
          <w:b/>
          <w:color w:val="000000"/>
          <w:sz w:val="24"/>
        </w:rPr>
        <w:t>Focus:</w:t>
      </w:r>
    </w:p>
    <w:p w14:paraId="26E58B32" w14:textId="77777777" w:rsidR="009A0432" w:rsidRDefault="00000000">
      <w:pPr>
        <w:spacing w:line="480" w:lineRule="exact"/>
        <w:jc w:val="both"/>
      </w:pPr>
      <w:r>
        <w:rPr>
          <w:rFonts w:ascii="Segoe UI" w:hAnsi="Segoe UI"/>
          <w:color w:val="000000"/>
          <w:sz w:val="24"/>
        </w:rPr>
        <w:t>Informal testing where testers explore the system to identify defects.</w:t>
      </w:r>
    </w:p>
    <w:p w14:paraId="4F19B80F" w14:textId="77777777" w:rsidR="009A0432" w:rsidRDefault="00000000">
      <w:pPr>
        <w:spacing w:line="480" w:lineRule="exact"/>
        <w:jc w:val="both"/>
      </w:pPr>
      <w:r>
        <w:rPr>
          <w:rFonts w:ascii="Segoe UI" w:hAnsi="Segoe UI"/>
          <w:b/>
          <w:color w:val="000000"/>
          <w:sz w:val="24"/>
        </w:rPr>
        <w:t>Suitability:</w:t>
      </w:r>
    </w:p>
    <w:p w14:paraId="28B6E873" w14:textId="77777777" w:rsidR="009A0432" w:rsidRDefault="00000000">
      <w:pPr>
        <w:spacing w:line="480" w:lineRule="exact"/>
        <w:jc w:val="both"/>
      </w:pPr>
      <w:r>
        <w:rPr>
          <w:rFonts w:ascii="Segoe UI" w:hAnsi="Segoe UI"/>
          <w:color w:val="000000"/>
          <w:sz w:val="24"/>
        </w:rPr>
        <w:t>Helps discover unexpected issues and ensures a more thorough testing of the Disease Prediction and Doctor Recommendation system.</w:t>
      </w:r>
    </w:p>
    <w:p w14:paraId="0C0044D2" w14:textId="77777777" w:rsidR="009A0432" w:rsidRDefault="00000000">
      <w:pPr>
        <w:spacing w:line="480" w:lineRule="exact"/>
        <w:jc w:val="both"/>
      </w:pPr>
      <w:r>
        <w:rPr>
          <w:rFonts w:ascii="Segoe UI" w:hAnsi="Segoe UI"/>
          <w:b/>
          <w:color w:val="000000"/>
          <w:sz w:val="24"/>
        </w:rPr>
        <w:t>12. User Acceptance Testing (UAT):</w:t>
      </w:r>
    </w:p>
    <w:p w14:paraId="015CD2E2" w14:textId="77777777" w:rsidR="009A0432" w:rsidRDefault="00000000">
      <w:pPr>
        <w:spacing w:line="480" w:lineRule="exact"/>
        <w:jc w:val="both"/>
      </w:pPr>
      <w:r>
        <w:rPr>
          <w:rFonts w:ascii="Segoe UI" w:hAnsi="Segoe UI"/>
          <w:b/>
          <w:color w:val="000000"/>
          <w:sz w:val="24"/>
        </w:rPr>
        <w:t>Focus:</w:t>
      </w:r>
    </w:p>
    <w:p w14:paraId="6112CA1E" w14:textId="77777777" w:rsidR="009A0432" w:rsidRDefault="00000000">
      <w:pPr>
        <w:spacing w:line="480" w:lineRule="exact"/>
        <w:jc w:val="both"/>
      </w:pPr>
      <w:r>
        <w:rPr>
          <w:rFonts w:ascii="Segoe UI" w:hAnsi="Segoe UI"/>
          <w:color w:val="000000"/>
          <w:sz w:val="24"/>
        </w:rPr>
        <w:t>Evaluating the system's fitness for use from the user's perspective.</w:t>
      </w:r>
    </w:p>
    <w:p w14:paraId="28E0CC93" w14:textId="77777777" w:rsidR="009A0432" w:rsidRDefault="00000000">
      <w:pPr>
        <w:spacing w:line="480" w:lineRule="exact"/>
        <w:jc w:val="both"/>
      </w:pPr>
      <w:r>
        <w:rPr>
          <w:rFonts w:ascii="Segoe UI" w:hAnsi="Segoe UI"/>
          <w:b/>
          <w:color w:val="000000"/>
          <w:sz w:val="24"/>
        </w:rPr>
        <w:t>Suitability:</w:t>
      </w:r>
    </w:p>
    <w:p w14:paraId="5314E304" w14:textId="77777777" w:rsidR="009A0432" w:rsidRDefault="00000000">
      <w:pPr>
        <w:spacing w:line="480" w:lineRule="exact"/>
        <w:jc w:val="both"/>
      </w:pPr>
      <w:r>
        <w:rPr>
          <w:rFonts w:ascii="Segoe UI" w:hAnsi="Segoe UI"/>
          <w:color w:val="000000"/>
          <w:sz w:val="24"/>
        </w:rPr>
        <w:t>Essential for ensuring that the system meets user expectations, allowing end-users to validate its functionalities.</w:t>
      </w:r>
    </w:p>
    <w:p w14:paraId="6355F275" w14:textId="77777777" w:rsidR="009A0432" w:rsidRDefault="00000000">
      <w:pPr>
        <w:spacing w:line="480" w:lineRule="exact"/>
        <w:jc w:val="both"/>
      </w:pPr>
      <w:r>
        <w:rPr>
          <w:rFonts w:ascii="Segoe UI" w:hAnsi="Segoe UI"/>
          <w:b/>
          <w:color w:val="000000"/>
          <w:sz w:val="24"/>
        </w:rPr>
        <w:t>13. Load Testing:</w:t>
      </w:r>
    </w:p>
    <w:p w14:paraId="734362D2" w14:textId="77777777" w:rsidR="009A0432" w:rsidRDefault="00000000">
      <w:pPr>
        <w:spacing w:line="480" w:lineRule="exact"/>
        <w:jc w:val="both"/>
      </w:pPr>
      <w:r>
        <w:rPr>
          <w:rFonts w:ascii="Segoe UI" w:hAnsi="Segoe UI"/>
          <w:b/>
          <w:color w:val="000000"/>
          <w:sz w:val="24"/>
        </w:rPr>
        <w:t>Focus:</w:t>
      </w:r>
    </w:p>
    <w:p w14:paraId="7B32F6D7" w14:textId="77777777" w:rsidR="009A0432" w:rsidRDefault="00000000">
      <w:pPr>
        <w:spacing w:line="480" w:lineRule="exact"/>
        <w:jc w:val="both"/>
      </w:pPr>
      <w:r>
        <w:rPr>
          <w:rFonts w:ascii="Segoe UI" w:hAnsi="Segoe UI"/>
          <w:color w:val="000000"/>
          <w:sz w:val="24"/>
        </w:rPr>
        <w:t>Evaluating the system's performance under various load conditions.</w:t>
      </w:r>
    </w:p>
    <w:p w14:paraId="6D348D50" w14:textId="77777777" w:rsidR="009A0432" w:rsidRDefault="00000000">
      <w:pPr>
        <w:spacing w:line="480" w:lineRule="exact"/>
        <w:jc w:val="both"/>
      </w:pPr>
      <w:r>
        <w:rPr>
          <w:rFonts w:ascii="Segoe UI" w:hAnsi="Segoe UI"/>
          <w:b/>
          <w:color w:val="000000"/>
          <w:sz w:val="24"/>
        </w:rPr>
        <w:t>Suitability:</w:t>
      </w:r>
    </w:p>
    <w:p w14:paraId="141E35F8" w14:textId="77777777" w:rsidR="009A0432" w:rsidRDefault="00000000">
      <w:pPr>
        <w:spacing w:line="480" w:lineRule="exact"/>
        <w:jc w:val="both"/>
      </w:pPr>
      <w:r>
        <w:rPr>
          <w:rFonts w:ascii="Segoe UI" w:hAnsi="Segoe UI"/>
          <w:color w:val="000000"/>
          <w:sz w:val="24"/>
        </w:rPr>
        <w:lastRenderedPageBreak/>
        <w:t>Essential for determining the system's capacity to handle concurrent users, crucial for a healthcare application with potential peak loads.</w:t>
      </w:r>
    </w:p>
    <w:p w14:paraId="660920F7" w14:textId="77777777" w:rsidR="009A0432" w:rsidRDefault="00000000">
      <w:pPr>
        <w:spacing w:line="480" w:lineRule="exact"/>
        <w:jc w:val="both"/>
      </w:pPr>
      <w:r>
        <w:rPr>
          <w:rFonts w:ascii="Segoe UI" w:hAnsi="Segoe UI"/>
          <w:b/>
          <w:color w:val="000000"/>
          <w:sz w:val="24"/>
        </w:rPr>
        <w:t>14. Data Privacy and Compliance Testing:</w:t>
      </w:r>
    </w:p>
    <w:p w14:paraId="07429494" w14:textId="77777777" w:rsidR="009A0432" w:rsidRDefault="00000000">
      <w:pPr>
        <w:spacing w:line="480" w:lineRule="exact"/>
        <w:jc w:val="both"/>
      </w:pPr>
      <w:r>
        <w:rPr>
          <w:rFonts w:ascii="Segoe UI" w:hAnsi="Segoe UI"/>
          <w:b/>
          <w:color w:val="000000"/>
          <w:sz w:val="24"/>
        </w:rPr>
        <w:t>Focus:</w:t>
      </w:r>
    </w:p>
    <w:p w14:paraId="204A9403" w14:textId="77777777" w:rsidR="009A0432" w:rsidRDefault="00000000">
      <w:pPr>
        <w:spacing w:line="480" w:lineRule="exact"/>
        <w:jc w:val="both"/>
      </w:pPr>
      <w:r>
        <w:rPr>
          <w:rFonts w:ascii="Segoe UI" w:hAnsi="Segoe UI"/>
          <w:color w:val="000000"/>
          <w:sz w:val="24"/>
        </w:rPr>
        <w:t>Ensuring that the system handles patient data in compliance with privacy regulations.</w:t>
      </w:r>
    </w:p>
    <w:p w14:paraId="681CEAF0" w14:textId="77777777" w:rsidR="009A0432" w:rsidRDefault="00000000">
      <w:pPr>
        <w:spacing w:line="480" w:lineRule="exact"/>
        <w:jc w:val="both"/>
      </w:pPr>
      <w:r>
        <w:rPr>
          <w:rFonts w:ascii="Segoe UI" w:hAnsi="Segoe UI"/>
          <w:b/>
          <w:color w:val="000000"/>
          <w:sz w:val="24"/>
        </w:rPr>
        <w:t>Suitability:</w:t>
      </w:r>
    </w:p>
    <w:p w14:paraId="386DEDB4" w14:textId="77777777" w:rsidR="009A0432" w:rsidRDefault="00000000">
      <w:pPr>
        <w:spacing w:line="480" w:lineRule="exact"/>
        <w:jc w:val="both"/>
      </w:pPr>
      <w:r>
        <w:rPr>
          <w:rFonts w:ascii="Segoe UI" w:hAnsi="Segoe UI"/>
          <w:color w:val="000000"/>
          <w:sz w:val="24"/>
        </w:rPr>
        <w:t>Critical for a healthcare project to prevent data breaches and ensure the secure handling of sensitive health information.</w:t>
      </w:r>
    </w:p>
    <w:p w14:paraId="6C44D72C" w14:textId="77777777" w:rsidR="009A0432" w:rsidRDefault="00000000">
      <w:pPr>
        <w:spacing w:line="480" w:lineRule="exact"/>
        <w:jc w:val="both"/>
      </w:pPr>
      <w:r>
        <w:rPr>
          <w:rFonts w:ascii="Segoe UI" w:hAnsi="Segoe UI"/>
          <w:color w:val="000000"/>
          <w:sz w:val="24"/>
        </w:rPr>
        <w:t>In the context of the Disease Prediction and Doctor Recommendation project, a comprehensive testing strategy should encompass various testing types to ensure the system's reliability, accuracy, security, and user satisfaction in the healthcare domain.</w:t>
      </w:r>
    </w:p>
    <w:p w14:paraId="27FFA973" w14:textId="77777777" w:rsidR="009A0432" w:rsidRDefault="00000000">
      <w:r>
        <w:br w:type="page"/>
      </w:r>
    </w:p>
    <w:p w14:paraId="16145B00" w14:textId="65AD29B1" w:rsidR="009A0432" w:rsidRDefault="00000000">
      <w:pPr>
        <w:pStyle w:val="Heading1"/>
        <w:spacing w:line="480" w:lineRule="exact"/>
        <w:jc w:val="center"/>
      </w:pPr>
      <w:r>
        <w:lastRenderedPageBreak/>
        <w:t xml:space="preserve">TEST CASES </w:t>
      </w:r>
    </w:p>
    <w:p w14:paraId="19B0BFA3" w14:textId="77777777" w:rsidR="007715FB" w:rsidRDefault="00000000" w:rsidP="007715FB">
      <w:pPr>
        <w:spacing w:line="480" w:lineRule="exact"/>
        <w:jc w:val="both"/>
        <w:rPr>
          <w:rFonts w:ascii="Segoe UI" w:hAnsi="Segoe UI"/>
          <w:color w:val="000000"/>
          <w:sz w:val="24"/>
        </w:rPr>
      </w:pPr>
      <w:r>
        <w:rPr>
          <w:rFonts w:ascii="Segoe UI" w:hAnsi="Segoe UI"/>
          <w:color w:val="000000"/>
          <w:sz w:val="24"/>
        </w:rPr>
        <w:t>Creating a comprehensive set of test cases for the Disease Prediction and Doctor Recommendation project involves considering various functionalities and scenarios. Here's a sample set of test cases presented in a table format:</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6"/>
        <w:gridCol w:w="2834"/>
        <w:gridCol w:w="4696"/>
        <w:gridCol w:w="719"/>
      </w:tblGrid>
      <w:tr w:rsidR="007715FB" w:rsidRPr="007715FB" w14:paraId="720CBD4A" w14:textId="77777777" w:rsidTr="007715F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F0E7CA2" w14:textId="77777777" w:rsidR="007715FB" w:rsidRPr="007715FB" w:rsidRDefault="007715FB" w:rsidP="007715FB">
            <w:pPr>
              <w:spacing w:after="0" w:line="240" w:lineRule="auto"/>
              <w:jc w:val="center"/>
              <w:rPr>
                <w:rFonts w:ascii="Segoe UI" w:eastAsia="Times New Roman" w:hAnsi="Segoe UI" w:cs="Segoe UI"/>
                <w:b/>
                <w:bCs/>
                <w:color w:val="0D0D0D"/>
                <w:sz w:val="21"/>
                <w:szCs w:val="21"/>
                <w:lang w:val="en-IN" w:eastAsia="en-IN"/>
              </w:rPr>
            </w:pPr>
            <w:r w:rsidRPr="007715FB">
              <w:rPr>
                <w:rFonts w:ascii="Segoe UI" w:eastAsia="Times New Roman" w:hAnsi="Segoe UI" w:cs="Segoe UI"/>
                <w:b/>
                <w:bCs/>
                <w:color w:val="0D0D0D"/>
                <w:sz w:val="21"/>
                <w:szCs w:val="21"/>
                <w:lang w:val="en-IN" w:eastAsia="en-IN"/>
              </w:rPr>
              <w:t>Test Case 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9D05FB7" w14:textId="77777777" w:rsidR="007715FB" w:rsidRPr="007715FB" w:rsidRDefault="007715FB" w:rsidP="007715FB">
            <w:pPr>
              <w:spacing w:after="0" w:line="240" w:lineRule="auto"/>
              <w:jc w:val="center"/>
              <w:rPr>
                <w:rFonts w:ascii="Segoe UI" w:eastAsia="Times New Roman" w:hAnsi="Segoe UI" w:cs="Segoe UI"/>
                <w:b/>
                <w:bCs/>
                <w:color w:val="0D0D0D"/>
                <w:sz w:val="21"/>
                <w:szCs w:val="21"/>
                <w:lang w:val="en-IN" w:eastAsia="en-IN"/>
              </w:rPr>
            </w:pPr>
            <w:r w:rsidRPr="007715FB">
              <w:rPr>
                <w:rFonts w:ascii="Segoe UI" w:eastAsia="Times New Roman" w:hAnsi="Segoe UI" w:cs="Segoe UI"/>
                <w:b/>
                <w:bCs/>
                <w:color w:val="0D0D0D"/>
                <w:sz w:val="21"/>
                <w:szCs w:val="21"/>
                <w:lang w:val="en-IN" w:eastAsia="en-IN"/>
              </w:rPr>
              <w:t>Test Case 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9F4DBE6" w14:textId="77777777" w:rsidR="007715FB" w:rsidRPr="007715FB" w:rsidRDefault="007715FB" w:rsidP="007715FB">
            <w:pPr>
              <w:spacing w:after="0" w:line="240" w:lineRule="auto"/>
              <w:jc w:val="center"/>
              <w:rPr>
                <w:rFonts w:ascii="Segoe UI" w:eastAsia="Times New Roman" w:hAnsi="Segoe UI" w:cs="Segoe UI"/>
                <w:b/>
                <w:bCs/>
                <w:color w:val="0D0D0D"/>
                <w:sz w:val="21"/>
                <w:szCs w:val="21"/>
                <w:lang w:val="en-IN" w:eastAsia="en-IN"/>
              </w:rPr>
            </w:pPr>
            <w:r w:rsidRPr="007715FB">
              <w:rPr>
                <w:rFonts w:ascii="Segoe UI" w:eastAsia="Times New Roman" w:hAnsi="Segoe UI" w:cs="Segoe UI"/>
                <w:b/>
                <w:bCs/>
                <w:color w:val="0D0D0D"/>
                <w:sz w:val="21"/>
                <w:szCs w:val="21"/>
                <w:lang w:val="en-IN" w:eastAsia="en-IN"/>
              </w:rPr>
              <w:t>Expected Outcome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1A50063" w14:textId="77777777" w:rsidR="007715FB" w:rsidRPr="007715FB" w:rsidRDefault="007715FB" w:rsidP="007715FB">
            <w:pPr>
              <w:spacing w:after="0" w:line="240" w:lineRule="auto"/>
              <w:jc w:val="center"/>
              <w:rPr>
                <w:rFonts w:ascii="Segoe UI" w:eastAsia="Times New Roman" w:hAnsi="Segoe UI" w:cs="Segoe UI"/>
                <w:b/>
                <w:bCs/>
                <w:color w:val="0D0D0D"/>
                <w:sz w:val="21"/>
                <w:szCs w:val="21"/>
                <w:lang w:val="en-IN" w:eastAsia="en-IN"/>
              </w:rPr>
            </w:pPr>
            <w:r w:rsidRPr="007715FB">
              <w:rPr>
                <w:rFonts w:ascii="Segoe UI" w:eastAsia="Times New Roman" w:hAnsi="Segoe UI" w:cs="Segoe UI"/>
                <w:b/>
                <w:bCs/>
                <w:color w:val="0D0D0D"/>
                <w:sz w:val="21"/>
                <w:szCs w:val="21"/>
                <w:lang w:val="en-IN" w:eastAsia="en-IN"/>
              </w:rPr>
              <w:t>Status</w:t>
            </w:r>
          </w:p>
        </w:tc>
      </w:tr>
      <w:tr w:rsidR="007715FB" w:rsidRPr="007715FB" w14:paraId="6D02F40A"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C6AC3A"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CA2015"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User Registration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3DBEF0"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User can successfully register a new account.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D2DA07"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5D4D0E4F"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591800"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FA6EEC"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User Login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7E330B"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User can log in with valid credentials.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7908A3"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5F5296D9"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2AD645"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6B12A6"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Incorrect Login Attempt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B72E44"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User receives an error message for invalid credentials.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76B6E0"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5AE83BA8"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71FD1D"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082C28"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Patient Data Input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92E6A7"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Patient can input and save valid health data.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8A772B4"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3C0D5B77"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4574D3"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9F7F7E"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Invalid Patient Data Input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EAF180"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System rejects invalid data input with appropriate error messages.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3F5E32"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04BB695A"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7AB0A5"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D7A559"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Disease Prediction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EF2764"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The system accurately predicts diseases based on input data.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8C6FBEB"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5FDF8AA2"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C5424B"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TC007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8CEB3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Doctor Recommendation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29ABF9"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System recommends suitable doctors based on disease predictions.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CB7525D"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5691C35C"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D64251"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BAF29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Personalized Healthcare Plan Generation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FA8566"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System generates personalized healthcare plans for patients.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DC400C"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193FE883"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007756"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TC009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EEE50C"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Communication - Messaging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D5F026"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Patients and doctors can exchange messages securely.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66AC623"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5CC780FB"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C79B1E"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96AA35"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Communication - Appointment Scheduling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0CAB11"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Patients can schedule appointments with recommended doctors.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0B6FAA"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6B46C381"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AC0E2C"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A8AAE4"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User Preferences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B0BEE0"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Users can set and update preferences successfully.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976D3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23E0FE6F"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C71FDB"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1DCEEE"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Continuous Learning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98470B"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System adapts to new data, improving disease predictions over time.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CEA4EE1"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7B10BF7B"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8DA2F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TC013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B2CCBB"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Administrator Dashboard Access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64EF55"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Administrator can access the system dashboard.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A3E8211"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16596DD2"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8ED4C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86DE3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Reporting and Analytics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08D095"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System generates accurate reports on disease predictions and doctor recommendations.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836B8B9"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5A403E4E"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D6D83E"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32C33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Security - Data Encryption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794A7C"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Patient data is stored and transmitted securely.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2B67F6"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46AC8DFC"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A30C6D"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20A67D"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Security - Access Control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9FCAAC"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Access to different system modules is restricted based on user roles.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2F0A58"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601902E0"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CFE957"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TC017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37A4EC"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Compliance with Data Protection Regulations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BE9DF1"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System complies with relevant healthcare data protection regulations (e.g., HIPAA, GDPR).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7BE06D5"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4A9EDF4B"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9041FD"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TC018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404EFE"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 xml:space="preserve">Performance - Response </w:t>
            </w:r>
            <w:r w:rsidRPr="007715FB">
              <w:rPr>
                <w:rFonts w:ascii="Segoe UI" w:eastAsia="Times New Roman" w:hAnsi="Segoe UI" w:cs="Segoe UI"/>
                <w:color w:val="0D0D0D"/>
                <w:sz w:val="21"/>
                <w:szCs w:val="21"/>
                <w:lang w:val="en-IN" w:eastAsia="en-IN"/>
              </w:rPr>
              <w:lastRenderedPageBreak/>
              <w:t>Time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233612"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lastRenderedPageBreak/>
              <w:t xml:space="preserve">System responds to user requests within an </w:t>
            </w:r>
            <w:r w:rsidRPr="007715FB">
              <w:rPr>
                <w:rFonts w:ascii="Segoe UI" w:eastAsia="Times New Roman" w:hAnsi="Segoe UI" w:cs="Segoe UI"/>
                <w:color w:val="0D0D0D"/>
                <w:sz w:val="21"/>
                <w:szCs w:val="21"/>
                <w:lang w:val="en-IN" w:eastAsia="en-IN"/>
              </w:rPr>
              <w:lastRenderedPageBreak/>
              <w:t>acceptable time frame.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ADE3B89"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lastRenderedPageBreak/>
              <w:t>Pass</w:t>
            </w:r>
          </w:p>
        </w:tc>
      </w:tr>
      <w:tr w:rsidR="007715FB" w:rsidRPr="007715FB" w14:paraId="67E8DF16"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E928F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TC019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D695EE"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Performance - Scalability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429664"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System scales gracefully to accommodate an increasing number of users.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6904662"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1BBB142D"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C345C0"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57D322"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Usability - Interface Design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4B86E8"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The user interface is intuitive and user-friendly.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5835E08"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0B0BFBE5"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01CFD2"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TC021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8EA473"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Usability - Mobile Responsiveness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479EAE"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The web interface is responsive on different devices.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9F36F4"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69383A97"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CB3E15"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TC022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1986D1"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System Availability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55DBF1"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The system is consistently available with minimal downtime for maintenance.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7E3621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1A36CBFF"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2CB276"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TC023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C71928"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Fault Tolerance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1CE787"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The system gracefully handles and recovers from potential faults or failures.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2EAF145"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7C494745"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3CA6A4"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D1B37A"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Compliance with Interoperability Standards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DF1740"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The system integrates seamlessly with external healthcare systems and standards.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C8BDA79"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45CEA776"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4010D0"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TC025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D1C106"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Data Backup and Recovery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E6C545"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System data is regularly backed up, and recovery mechanisms are tested.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32AA37B"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132E9911"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FB246C"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TC026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B112CE"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Continuous Integration Testing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2B654B"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Code changes are automatically validated, and integration does not introduce regressions.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3D9BCD9"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787BAF01"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B2D88B"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TC027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2A559D"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Regression Testing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235175"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New code changes do not adversely impact existing functionalities.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5F8E526"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6AE534C9"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F5AF27"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TC028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4D3353"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Exploratory Testing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B6CDEB"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Unexpected issues are identified during exploratory testing.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F06973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437DBC7D"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26E83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TC029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A8A203"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User Acceptance Testing (UAT)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5C20EF"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End-users find the system acceptable and aligned with their expectations.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E68547B"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r w:rsidR="007715FB" w:rsidRPr="007715FB" w14:paraId="3E9CC715" w14:textId="77777777" w:rsidTr="007715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B4DE07"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TC030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B68B7C"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Load Testing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11DED4"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System performance is assessed under various load conditions.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9E2922" w14:textId="77777777" w:rsidR="007715FB" w:rsidRPr="007715FB" w:rsidRDefault="007715FB" w:rsidP="007715FB">
            <w:pPr>
              <w:spacing w:after="0" w:line="240" w:lineRule="auto"/>
              <w:rPr>
                <w:rFonts w:ascii="Segoe UI" w:eastAsia="Times New Roman" w:hAnsi="Segoe UI" w:cs="Segoe UI"/>
                <w:color w:val="0D0D0D"/>
                <w:sz w:val="21"/>
                <w:szCs w:val="21"/>
                <w:lang w:val="en-IN" w:eastAsia="en-IN"/>
              </w:rPr>
            </w:pPr>
            <w:r w:rsidRPr="007715FB">
              <w:rPr>
                <w:rFonts w:ascii="Segoe UI" w:eastAsia="Times New Roman" w:hAnsi="Segoe UI" w:cs="Segoe UI"/>
                <w:color w:val="0D0D0D"/>
                <w:sz w:val="21"/>
                <w:szCs w:val="21"/>
                <w:lang w:val="en-IN" w:eastAsia="en-IN"/>
              </w:rPr>
              <w:t>Pass</w:t>
            </w:r>
          </w:p>
        </w:tc>
      </w:tr>
    </w:tbl>
    <w:p w14:paraId="69FEF5F9" w14:textId="716A64FA" w:rsidR="009A0432" w:rsidRDefault="00000000" w:rsidP="007715FB">
      <w:pPr>
        <w:spacing w:line="480" w:lineRule="exact"/>
        <w:jc w:val="both"/>
      </w:pPr>
      <w:r>
        <w:br w:type="page"/>
      </w:r>
    </w:p>
    <w:p w14:paraId="752F36C2" w14:textId="199A058A" w:rsidR="009A0432" w:rsidRDefault="00000000">
      <w:pPr>
        <w:pStyle w:val="Heading1"/>
        <w:spacing w:line="480" w:lineRule="exact"/>
        <w:jc w:val="center"/>
      </w:pPr>
      <w:r>
        <w:lastRenderedPageBreak/>
        <w:t xml:space="preserve">PERFORMANCE METRICS EXPLANATION AND TYPICAL RESULTS </w:t>
      </w:r>
    </w:p>
    <w:p w14:paraId="2F54A07F" w14:textId="77777777" w:rsidR="009A0432" w:rsidRDefault="00000000">
      <w:pPr>
        <w:spacing w:line="480" w:lineRule="exact"/>
        <w:jc w:val="both"/>
      </w:pPr>
      <w:r>
        <w:rPr>
          <w:rFonts w:ascii="Segoe UI" w:hAnsi="Segoe UI"/>
          <w:b/>
          <w:color w:val="000000"/>
          <w:sz w:val="24"/>
        </w:rPr>
        <w:t>Performance Metrics Explanation:</w:t>
      </w:r>
    </w:p>
    <w:p w14:paraId="5C9DF0E4" w14:textId="77777777" w:rsidR="009A0432" w:rsidRDefault="00000000">
      <w:pPr>
        <w:spacing w:line="480" w:lineRule="exact"/>
        <w:jc w:val="both"/>
      </w:pPr>
      <w:r>
        <w:rPr>
          <w:rFonts w:ascii="Segoe UI" w:hAnsi="Segoe UI"/>
          <w:color w:val="000000"/>
          <w:sz w:val="24"/>
        </w:rPr>
        <w:t>Performance metrics are quantitative measures used to assess the efficiency, responsiveness, and overall effectiveness of a software system. In the context of the Disease Prediction and Doctor Recommendation project, several key performance metrics can be considered:</w:t>
      </w:r>
    </w:p>
    <w:p w14:paraId="322F42FB" w14:textId="77777777" w:rsidR="009A0432" w:rsidRDefault="00000000">
      <w:pPr>
        <w:spacing w:line="480" w:lineRule="exact"/>
        <w:jc w:val="both"/>
      </w:pPr>
      <w:r>
        <w:rPr>
          <w:rFonts w:ascii="Segoe UI" w:hAnsi="Segoe UI"/>
          <w:b/>
          <w:color w:val="000000"/>
          <w:sz w:val="24"/>
        </w:rPr>
        <w:t>Response Time:</w:t>
      </w:r>
    </w:p>
    <w:p w14:paraId="5A295D17" w14:textId="77777777" w:rsidR="009A0432" w:rsidRDefault="00000000">
      <w:pPr>
        <w:spacing w:line="480" w:lineRule="exact"/>
        <w:jc w:val="both"/>
      </w:pPr>
      <w:r>
        <w:rPr>
          <w:rFonts w:ascii="Segoe UI" w:hAnsi="Segoe UI"/>
          <w:b/>
          <w:color w:val="000000"/>
          <w:sz w:val="24"/>
        </w:rPr>
        <w:t>Explanation:</w:t>
      </w:r>
    </w:p>
    <w:p w14:paraId="7FE52740" w14:textId="77777777" w:rsidR="009A0432" w:rsidRDefault="00000000">
      <w:pPr>
        <w:spacing w:line="480" w:lineRule="exact"/>
        <w:jc w:val="both"/>
      </w:pPr>
      <w:r>
        <w:rPr>
          <w:rFonts w:ascii="Segoe UI" w:hAnsi="Segoe UI"/>
          <w:color w:val="000000"/>
          <w:sz w:val="24"/>
        </w:rPr>
        <w:t>The time taken by the system to respond to user requests, such as retrieving patient data, generating disease predictions, or recommending doctors.</w:t>
      </w:r>
    </w:p>
    <w:p w14:paraId="151FB1AC" w14:textId="77777777" w:rsidR="009A0432" w:rsidRDefault="00000000">
      <w:pPr>
        <w:spacing w:line="480" w:lineRule="exact"/>
        <w:jc w:val="both"/>
      </w:pPr>
      <w:r>
        <w:rPr>
          <w:rFonts w:ascii="Segoe UI" w:hAnsi="Segoe UI"/>
          <w:b/>
          <w:color w:val="000000"/>
          <w:sz w:val="24"/>
        </w:rPr>
        <w:t>Typical Result:</w:t>
      </w:r>
    </w:p>
    <w:p w14:paraId="7BEFCADA" w14:textId="77777777" w:rsidR="009A0432" w:rsidRDefault="00000000">
      <w:pPr>
        <w:spacing w:line="480" w:lineRule="exact"/>
        <w:jc w:val="both"/>
      </w:pPr>
      <w:r>
        <w:rPr>
          <w:rFonts w:ascii="Segoe UI" w:hAnsi="Segoe UI"/>
          <w:color w:val="000000"/>
          <w:sz w:val="24"/>
        </w:rPr>
        <w:t>Target response time should be within 2 seconds for critical functionalities to ensure a responsive user experience.</w:t>
      </w:r>
    </w:p>
    <w:p w14:paraId="39461651" w14:textId="77777777" w:rsidR="009A0432" w:rsidRDefault="00000000">
      <w:pPr>
        <w:spacing w:line="480" w:lineRule="exact"/>
        <w:jc w:val="both"/>
      </w:pPr>
      <w:r>
        <w:rPr>
          <w:rFonts w:ascii="Segoe UI" w:hAnsi="Segoe UI"/>
          <w:b/>
          <w:color w:val="000000"/>
          <w:sz w:val="24"/>
        </w:rPr>
        <w:t>Throughput:</w:t>
      </w:r>
    </w:p>
    <w:p w14:paraId="50D2E47C" w14:textId="77777777" w:rsidR="009A0432" w:rsidRDefault="00000000">
      <w:pPr>
        <w:spacing w:line="480" w:lineRule="exact"/>
        <w:jc w:val="both"/>
      </w:pPr>
      <w:r>
        <w:rPr>
          <w:rFonts w:ascii="Segoe UI" w:hAnsi="Segoe UI"/>
          <w:b/>
          <w:color w:val="000000"/>
          <w:sz w:val="24"/>
        </w:rPr>
        <w:t>Explanation:</w:t>
      </w:r>
    </w:p>
    <w:p w14:paraId="459458B1" w14:textId="77777777" w:rsidR="009A0432" w:rsidRDefault="00000000">
      <w:pPr>
        <w:spacing w:line="480" w:lineRule="exact"/>
        <w:jc w:val="both"/>
      </w:pPr>
      <w:r>
        <w:rPr>
          <w:rFonts w:ascii="Segoe UI" w:hAnsi="Segoe UI"/>
          <w:color w:val="000000"/>
          <w:sz w:val="24"/>
        </w:rPr>
        <w:t>The rate at which the system processes and handles a specific number of requests or transactions per unit of time.</w:t>
      </w:r>
    </w:p>
    <w:p w14:paraId="671B4A80" w14:textId="77777777" w:rsidR="009A0432" w:rsidRDefault="00000000">
      <w:pPr>
        <w:spacing w:line="480" w:lineRule="exact"/>
        <w:jc w:val="both"/>
      </w:pPr>
      <w:r>
        <w:rPr>
          <w:rFonts w:ascii="Segoe UI" w:hAnsi="Segoe UI"/>
          <w:b/>
          <w:color w:val="000000"/>
          <w:sz w:val="24"/>
        </w:rPr>
        <w:t>Typical Result:</w:t>
      </w:r>
    </w:p>
    <w:p w14:paraId="1D06064A" w14:textId="77777777" w:rsidR="009A0432" w:rsidRDefault="00000000">
      <w:pPr>
        <w:spacing w:line="480" w:lineRule="exact"/>
        <w:jc w:val="both"/>
      </w:pPr>
      <w:r>
        <w:rPr>
          <w:rFonts w:ascii="Segoe UI" w:hAnsi="Segoe UI"/>
          <w:color w:val="000000"/>
          <w:sz w:val="24"/>
        </w:rPr>
        <w:t>Aim for a throughput that accommodates the expected user load and data input/output requirements.</w:t>
      </w:r>
    </w:p>
    <w:p w14:paraId="0B2C0D0B" w14:textId="77777777" w:rsidR="009A0432" w:rsidRDefault="00000000">
      <w:pPr>
        <w:spacing w:line="480" w:lineRule="exact"/>
        <w:jc w:val="both"/>
      </w:pPr>
      <w:r>
        <w:rPr>
          <w:rFonts w:ascii="Segoe UI" w:hAnsi="Segoe UI"/>
          <w:b/>
          <w:color w:val="000000"/>
          <w:sz w:val="24"/>
        </w:rPr>
        <w:t>Scalability:</w:t>
      </w:r>
    </w:p>
    <w:p w14:paraId="33FD0F67" w14:textId="77777777" w:rsidR="009A0432" w:rsidRDefault="00000000">
      <w:pPr>
        <w:spacing w:line="480" w:lineRule="exact"/>
        <w:jc w:val="both"/>
      </w:pPr>
      <w:r>
        <w:rPr>
          <w:rFonts w:ascii="Segoe UI" w:hAnsi="Segoe UI"/>
          <w:b/>
          <w:color w:val="000000"/>
          <w:sz w:val="24"/>
        </w:rPr>
        <w:lastRenderedPageBreak/>
        <w:t>Explanation:</w:t>
      </w:r>
    </w:p>
    <w:p w14:paraId="0E44A2EF" w14:textId="77777777" w:rsidR="009A0432" w:rsidRDefault="00000000">
      <w:pPr>
        <w:spacing w:line="480" w:lineRule="exact"/>
        <w:jc w:val="both"/>
      </w:pPr>
      <w:r>
        <w:rPr>
          <w:rFonts w:ascii="Segoe UI" w:hAnsi="Segoe UI"/>
          <w:color w:val="000000"/>
          <w:sz w:val="24"/>
        </w:rPr>
        <w:t>The system's ability to handle an increasing number of users, data, or concurrent transactions without compromising performance.</w:t>
      </w:r>
    </w:p>
    <w:p w14:paraId="7A2B6D5B" w14:textId="77777777" w:rsidR="009A0432" w:rsidRDefault="00000000">
      <w:pPr>
        <w:spacing w:line="480" w:lineRule="exact"/>
        <w:jc w:val="both"/>
      </w:pPr>
      <w:r>
        <w:rPr>
          <w:rFonts w:ascii="Segoe UI" w:hAnsi="Segoe UI"/>
          <w:b/>
          <w:color w:val="000000"/>
          <w:sz w:val="24"/>
        </w:rPr>
        <w:t>Typical Result:</w:t>
      </w:r>
    </w:p>
    <w:p w14:paraId="6F0F47A6" w14:textId="77777777" w:rsidR="009A0432" w:rsidRDefault="00000000">
      <w:pPr>
        <w:spacing w:line="480" w:lineRule="exact"/>
        <w:jc w:val="both"/>
      </w:pPr>
      <w:r>
        <w:rPr>
          <w:rFonts w:ascii="Segoe UI" w:hAnsi="Segoe UI"/>
          <w:color w:val="000000"/>
          <w:sz w:val="24"/>
        </w:rPr>
        <w:t>Evaluate scalability by testing the system's response under various load conditions and ensuring it scales linearly.</w:t>
      </w:r>
    </w:p>
    <w:p w14:paraId="383C946E" w14:textId="77777777" w:rsidR="009A0432" w:rsidRDefault="00000000">
      <w:pPr>
        <w:spacing w:line="480" w:lineRule="exact"/>
        <w:jc w:val="both"/>
      </w:pPr>
      <w:r>
        <w:rPr>
          <w:rFonts w:ascii="Segoe UI" w:hAnsi="Segoe UI"/>
          <w:b/>
          <w:color w:val="000000"/>
          <w:sz w:val="24"/>
        </w:rPr>
        <w:t>Concurrency and Load Handling:</w:t>
      </w:r>
    </w:p>
    <w:p w14:paraId="071713CF" w14:textId="77777777" w:rsidR="009A0432" w:rsidRDefault="00000000">
      <w:pPr>
        <w:spacing w:line="480" w:lineRule="exact"/>
        <w:jc w:val="both"/>
      </w:pPr>
      <w:r>
        <w:rPr>
          <w:rFonts w:ascii="Segoe UI" w:hAnsi="Segoe UI"/>
          <w:b/>
          <w:color w:val="000000"/>
          <w:sz w:val="24"/>
        </w:rPr>
        <w:t>Explanation:</w:t>
      </w:r>
    </w:p>
    <w:p w14:paraId="1B5FA97E" w14:textId="77777777" w:rsidR="009A0432" w:rsidRDefault="00000000">
      <w:pPr>
        <w:spacing w:line="480" w:lineRule="exact"/>
        <w:jc w:val="both"/>
      </w:pPr>
      <w:r>
        <w:rPr>
          <w:rFonts w:ascii="Segoe UI" w:hAnsi="Segoe UI"/>
          <w:color w:val="000000"/>
          <w:sz w:val="24"/>
        </w:rPr>
        <w:t>Assess how well the system handles multiple concurrent users and heavy loads.</w:t>
      </w:r>
    </w:p>
    <w:p w14:paraId="3FF61094" w14:textId="77777777" w:rsidR="009A0432" w:rsidRDefault="00000000">
      <w:pPr>
        <w:spacing w:line="480" w:lineRule="exact"/>
        <w:jc w:val="both"/>
      </w:pPr>
      <w:r>
        <w:rPr>
          <w:rFonts w:ascii="Segoe UI" w:hAnsi="Segoe UI"/>
          <w:b/>
          <w:color w:val="000000"/>
          <w:sz w:val="24"/>
        </w:rPr>
        <w:t>Typical Result:</w:t>
      </w:r>
    </w:p>
    <w:p w14:paraId="5DE6D462" w14:textId="77777777" w:rsidR="009A0432" w:rsidRDefault="00000000">
      <w:pPr>
        <w:spacing w:line="480" w:lineRule="exact"/>
        <w:jc w:val="both"/>
      </w:pPr>
      <w:r>
        <w:rPr>
          <w:rFonts w:ascii="Segoe UI" w:hAnsi="Segoe UI"/>
          <w:color w:val="000000"/>
          <w:sz w:val="24"/>
        </w:rPr>
        <w:t>Evaluate system performance under peak load conditions, determining the maximum number of concurrent users it can support without performance degradation.</w:t>
      </w:r>
    </w:p>
    <w:p w14:paraId="7B6E8C8A" w14:textId="77777777" w:rsidR="009A0432" w:rsidRDefault="00000000">
      <w:pPr>
        <w:spacing w:line="480" w:lineRule="exact"/>
        <w:jc w:val="both"/>
      </w:pPr>
      <w:r>
        <w:rPr>
          <w:rFonts w:ascii="Segoe UI" w:hAnsi="Segoe UI"/>
          <w:b/>
          <w:color w:val="000000"/>
          <w:sz w:val="24"/>
        </w:rPr>
        <w:t>Resource Utilization:</w:t>
      </w:r>
    </w:p>
    <w:p w14:paraId="5B127B46" w14:textId="77777777" w:rsidR="009A0432" w:rsidRDefault="00000000">
      <w:pPr>
        <w:spacing w:line="480" w:lineRule="exact"/>
        <w:jc w:val="both"/>
      </w:pPr>
      <w:r>
        <w:rPr>
          <w:rFonts w:ascii="Segoe UI" w:hAnsi="Segoe UI"/>
          <w:b/>
          <w:color w:val="000000"/>
          <w:sz w:val="24"/>
        </w:rPr>
        <w:t>Explanation:</w:t>
      </w:r>
    </w:p>
    <w:p w14:paraId="6F10110E" w14:textId="77777777" w:rsidR="009A0432" w:rsidRDefault="00000000">
      <w:pPr>
        <w:spacing w:line="480" w:lineRule="exact"/>
        <w:jc w:val="both"/>
      </w:pPr>
      <w:r>
        <w:rPr>
          <w:rFonts w:ascii="Segoe UI" w:hAnsi="Segoe UI"/>
          <w:color w:val="000000"/>
          <w:sz w:val="24"/>
        </w:rPr>
        <w:t>Monitoring the utilization of system resources such as CPU, memory, and disk space during different operations.</w:t>
      </w:r>
    </w:p>
    <w:p w14:paraId="566B441D" w14:textId="77777777" w:rsidR="009A0432" w:rsidRDefault="00000000">
      <w:pPr>
        <w:spacing w:line="480" w:lineRule="exact"/>
        <w:jc w:val="both"/>
      </w:pPr>
      <w:r>
        <w:rPr>
          <w:rFonts w:ascii="Segoe UI" w:hAnsi="Segoe UI"/>
          <w:b/>
          <w:color w:val="000000"/>
          <w:sz w:val="24"/>
        </w:rPr>
        <w:t>Typical Result:</w:t>
      </w:r>
    </w:p>
    <w:p w14:paraId="6C20FA74" w14:textId="77777777" w:rsidR="009A0432" w:rsidRDefault="00000000">
      <w:pPr>
        <w:spacing w:line="480" w:lineRule="exact"/>
        <w:jc w:val="both"/>
      </w:pPr>
      <w:r>
        <w:rPr>
          <w:rFonts w:ascii="Segoe UI" w:hAnsi="Segoe UI"/>
          <w:color w:val="000000"/>
          <w:sz w:val="24"/>
        </w:rPr>
        <w:t>Ensure that resource utilization remains within acceptable limits to avoid system bottlenecks.</w:t>
      </w:r>
    </w:p>
    <w:p w14:paraId="48351FE3" w14:textId="77777777" w:rsidR="009A0432" w:rsidRDefault="00000000">
      <w:pPr>
        <w:spacing w:line="480" w:lineRule="exact"/>
        <w:jc w:val="both"/>
      </w:pPr>
      <w:r>
        <w:rPr>
          <w:rFonts w:ascii="Segoe UI" w:hAnsi="Segoe UI"/>
          <w:b/>
          <w:color w:val="000000"/>
          <w:sz w:val="24"/>
        </w:rPr>
        <w:t>Error Rate:</w:t>
      </w:r>
    </w:p>
    <w:p w14:paraId="39152919" w14:textId="77777777" w:rsidR="009A0432" w:rsidRDefault="00000000">
      <w:pPr>
        <w:spacing w:line="480" w:lineRule="exact"/>
        <w:jc w:val="both"/>
      </w:pPr>
      <w:r>
        <w:rPr>
          <w:rFonts w:ascii="Segoe UI" w:hAnsi="Segoe UI"/>
          <w:b/>
          <w:color w:val="000000"/>
          <w:sz w:val="24"/>
        </w:rPr>
        <w:lastRenderedPageBreak/>
        <w:t>Explanation:</w:t>
      </w:r>
    </w:p>
    <w:p w14:paraId="7BD6718E" w14:textId="77777777" w:rsidR="009A0432" w:rsidRDefault="00000000">
      <w:pPr>
        <w:spacing w:line="480" w:lineRule="exact"/>
        <w:jc w:val="both"/>
      </w:pPr>
      <w:r>
        <w:rPr>
          <w:rFonts w:ascii="Segoe UI" w:hAnsi="Segoe UI"/>
          <w:color w:val="000000"/>
          <w:sz w:val="24"/>
        </w:rPr>
        <w:t>The percentage of errors or failures encountered during system operations.</w:t>
      </w:r>
    </w:p>
    <w:p w14:paraId="6CCF4DBE" w14:textId="77777777" w:rsidR="009A0432" w:rsidRDefault="00000000">
      <w:pPr>
        <w:spacing w:line="480" w:lineRule="exact"/>
        <w:jc w:val="both"/>
      </w:pPr>
      <w:r>
        <w:rPr>
          <w:rFonts w:ascii="Segoe UI" w:hAnsi="Segoe UI"/>
          <w:b/>
          <w:color w:val="000000"/>
          <w:sz w:val="24"/>
        </w:rPr>
        <w:t>Typical Result:</w:t>
      </w:r>
    </w:p>
    <w:p w14:paraId="67E66749" w14:textId="77777777" w:rsidR="009A0432" w:rsidRDefault="00000000">
      <w:pPr>
        <w:spacing w:line="480" w:lineRule="exact"/>
        <w:jc w:val="both"/>
      </w:pPr>
      <w:r>
        <w:rPr>
          <w:rFonts w:ascii="Segoe UI" w:hAnsi="Segoe UI"/>
          <w:color w:val="000000"/>
          <w:sz w:val="24"/>
        </w:rPr>
        <w:t>Aim for a low error rate to ensure system reliability. Identify and address errors promptly during performance testing.</w:t>
      </w:r>
    </w:p>
    <w:p w14:paraId="0D153FB4" w14:textId="77777777" w:rsidR="009A0432" w:rsidRDefault="00000000">
      <w:pPr>
        <w:spacing w:line="480" w:lineRule="exact"/>
        <w:jc w:val="both"/>
      </w:pPr>
      <w:r>
        <w:rPr>
          <w:rFonts w:ascii="Segoe UI" w:hAnsi="Segoe UI"/>
          <w:b/>
          <w:color w:val="000000"/>
          <w:sz w:val="24"/>
        </w:rPr>
        <w:t>Network Latency:</w:t>
      </w:r>
    </w:p>
    <w:p w14:paraId="03398A40" w14:textId="77777777" w:rsidR="009A0432" w:rsidRDefault="00000000">
      <w:pPr>
        <w:spacing w:line="480" w:lineRule="exact"/>
        <w:jc w:val="both"/>
      </w:pPr>
      <w:r>
        <w:rPr>
          <w:rFonts w:ascii="Segoe UI" w:hAnsi="Segoe UI"/>
          <w:b/>
          <w:color w:val="000000"/>
          <w:sz w:val="24"/>
        </w:rPr>
        <w:t>Explanation:</w:t>
      </w:r>
    </w:p>
    <w:p w14:paraId="51797305" w14:textId="77777777" w:rsidR="009A0432" w:rsidRDefault="00000000">
      <w:pPr>
        <w:spacing w:line="480" w:lineRule="exact"/>
        <w:jc w:val="both"/>
      </w:pPr>
      <w:r>
        <w:rPr>
          <w:rFonts w:ascii="Segoe UI" w:hAnsi="Segoe UI"/>
          <w:color w:val="000000"/>
          <w:sz w:val="24"/>
        </w:rPr>
        <w:t>The time delay between sending and receiving data over the network.</w:t>
      </w:r>
    </w:p>
    <w:p w14:paraId="3B3E6262" w14:textId="77777777" w:rsidR="009A0432" w:rsidRDefault="00000000">
      <w:pPr>
        <w:spacing w:line="480" w:lineRule="exact"/>
        <w:jc w:val="both"/>
      </w:pPr>
      <w:r>
        <w:rPr>
          <w:rFonts w:ascii="Segoe UI" w:hAnsi="Segoe UI"/>
          <w:b/>
          <w:color w:val="000000"/>
          <w:sz w:val="24"/>
        </w:rPr>
        <w:t>Typical Result:</w:t>
      </w:r>
    </w:p>
    <w:p w14:paraId="635112BB" w14:textId="77777777" w:rsidR="009A0432" w:rsidRDefault="00000000">
      <w:pPr>
        <w:spacing w:line="480" w:lineRule="exact"/>
        <w:jc w:val="both"/>
      </w:pPr>
      <w:r>
        <w:rPr>
          <w:rFonts w:ascii="Segoe UI" w:hAnsi="Segoe UI"/>
          <w:color w:val="000000"/>
          <w:sz w:val="24"/>
        </w:rPr>
        <w:t>Minimize network latency to ensure timely communication between system components, especially in a web-based application.</w:t>
      </w:r>
    </w:p>
    <w:p w14:paraId="38487490" w14:textId="77777777" w:rsidR="009A0432" w:rsidRDefault="00000000">
      <w:pPr>
        <w:spacing w:line="480" w:lineRule="exact"/>
        <w:jc w:val="both"/>
      </w:pPr>
      <w:r>
        <w:rPr>
          <w:rFonts w:ascii="Segoe UI" w:hAnsi="Segoe UI"/>
          <w:b/>
          <w:color w:val="000000"/>
          <w:sz w:val="24"/>
        </w:rPr>
        <w:t>System Availability:</w:t>
      </w:r>
    </w:p>
    <w:p w14:paraId="4EAC8FFA" w14:textId="77777777" w:rsidR="009A0432" w:rsidRDefault="00000000">
      <w:pPr>
        <w:spacing w:line="480" w:lineRule="exact"/>
        <w:jc w:val="both"/>
      </w:pPr>
      <w:r>
        <w:rPr>
          <w:rFonts w:ascii="Segoe UI" w:hAnsi="Segoe UI"/>
          <w:b/>
          <w:color w:val="000000"/>
          <w:sz w:val="24"/>
        </w:rPr>
        <w:t>Explanation:</w:t>
      </w:r>
    </w:p>
    <w:p w14:paraId="4D1C5797" w14:textId="77777777" w:rsidR="009A0432" w:rsidRDefault="00000000">
      <w:pPr>
        <w:spacing w:line="480" w:lineRule="exact"/>
        <w:jc w:val="both"/>
      </w:pPr>
      <w:r>
        <w:rPr>
          <w:rFonts w:ascii="Segoe UI" w:hAnsi="Segoe UI"/>
          <w:color w:val="000000"/>
          <w:sz w:val="24"/>
        </w:rPr>
        <w:t>The percentage of time the system is available and accessible to users.</w:t>
      </w:r>
    </w:p>
    <w:p w14:paraId="535919AA" w14:textId="77777777" w:rsidR="009A0432" w:rsidRDefault="00000000">
      <w:pPr>
        <w:spacing w:line="480" w:lineRule="exact"/>
        <w:jc w:val="both"/>
      </w:pPr>
      <w:r>
        <w:rPr>
          <w:rFonts w:ascii="Segoe UI" w:hAnsi="Segoe UI"/>
          <w:b/>
          <w:color w:val="000000"/>
          <w:sz w:val="24"/>
        </w:rPr>
        <w:t>Typical Result:</w:t>
      </w:r>
    </w:p>
    <w:p w14:paraId="1C3A787C" w14:textId="77777777" w:rsidR="009A0432" w:rsidRDefault="00000000">
      <w:pPr>
        <w:spacing w:line="480" w:lineRule="exact"/>
        <w:jc w:val="both"/>
      </w:pPr>
      <w:r>
        <w:rPr>
          <w:rFonts w:ascii="Segoe UI" w:hAnsi="Segoe UI"/>
          <w:color w:val="000000"/>
          <w:sz w:val="24"/>
        </w:rPr>
        <w:t>Aim for high availability (e.g., 99.9% or higher) to minimize downtime and ensure continuous access to the system.</w:t>
      </w:r>
    </w:p>
    <w:p w14:paraId="0A2CEBD7" w14:textId="77777777" w:rsidR="009A0432" w:rsidRDefault="00000000">
      <w:pPr>
        <w:spacing w:line="480" w:lineRule="exact"/>
        <w:jc w:val="both"/>
      </w:pPr>
      <w:r>
        <w:rPr>
          <w:rFonts w:ascii="Segoe UI" w:hAnsi="Segoe UI"/>
          <w:b/>
          <w:color w:val="000000"/>
          <w:sz w:val="24"/>
        </w:rPr>
        <w:t>Typical Results for the Disease Prediction and Doctor Recommendation Project:</w:t>
      </w:r>
    </w:p>
    <w:p w14:paraId="786052D2" w14:textId="77777777" w:rsidR="009A0432" w:rsidRDefault="00000000">
      <w:pPr>
        <w:spacing w:line="480" w:lineRule="exact"/>
        <w:jc w:val="both"/>
      </w:pPr>
      <w:r>
        <w:rPr>
          <w:rFonts w:ascii="Segoe UI" w:hAnsi="Segoe UI"/>
          <w:b/>
          <w:color w:val="000000"/>
          <w:sz w:val="24"/>
        </w:rPr>
        <w:t>Response Time:</w:t>
      </w:r>
    </w:p>
    <w:p w14:paraId="22563994" w14:textId="77777777" w:rsidR="009A0432" w:rsidRDefault="00000000">
      <w:pPr>
        <w:spacing w:line="480" w:lineRule="exact"/>
        <w:jc w:val="both"/>
      </w:pPr>
      <w:r>
        <w:rPr>
          <w:rFonts w:ascii="Segoe UI" w:hAnsi="Segoe UI"/>
          <w:b/>
          <w:color w:val="000000"/>
          <w:sz w:val="24"/>
        </w:rPr>
        <w:t>Typical Result:</w:t>
      </w:r>
    </w:p>
    <w:p w14:paraId="60EB9CD5" w14:textId="77777777" w:rsidR="009A0432" w:rsidRDefault="00000000">
      <w:pPr>
        <w:spacing w:line="480" w:lineRule="exact"/>
        <w:jc w:val="both"/>
      </w:pPr>
      <w:r>
        <w:rPr>
          <w:rFonts w:ascii="Segoe UI" w:hAnsi="Segoe UI"/>
          <w:color w:val="000000"/>
          <w:sz w:val="24"/>
        </w:rPr>
        <w:lastRenderedPageBreak/>
        <w:t>Most critical functionalities, such as disease prediction and doctor recommendation, should have response times within 2 seconds to provide a seamless user experience.</w:t>
      </w:r>
    </w:p>
    <w:p w14:paraId="49EC8ED0" w14:textId="77777777" w:rsidR="009A0432" w:rsidRDefault="00000000">
      <w:pPr>
        <w:spacing w:line="480" w:lineRule="exact"/>
        <w:jc w:val="both"/>
      </w:pPr>
      <w:r>
        <w:rPr>
          <w:rFonts w:ascii="Segoe UI" w:hAnsi="Segoe UI"/>
          <w:b/>
          <w:color w:val="000000"/>
          <w:sz w:val="24"/>
        </w:rPr>
        <w:t>Throughput:</w:t>
      </w:r>
    </w:p>
    <w:p w14:paraId="132FAFEF" w14:textId="77777777" w:rsidR="009A0432" w:rsidRDefault="00000000">
      <w:pPr>
        <w:spacing w:line="480" w:lineRule="exact"/>
        <w:jc w:val="both"/>
      </w:pPr>
      <w:r>
        <w:rPr>
          <w:rFonts w:ascii="Segoe UI" w:hAnsi="Segoe UI"/>
          <w:b/>
          <w:color w:val="000000"/>
          <w:sz w:val="24"/>
        </w:rPr>
        <w:t>Typical Result:</w:t>
      </w:r>
    </w:p>
    <w:p w14:paraId="277D2CA8" w14:textId="77777777" w:rsidR="009A0432" w:rsidRDefault="00000000">
      <w:pPr>
        <w:spacing w:line="480" w:lineRule="exact"/>
        <w:jc w:val="both"/>
      </w:pPr>
      <w:r>
        <w:rPr>
          <w:rFonts w:ascii="Segoe UI" w:hAnsi="Segoe UI"/>
          <w:color w:val="000000"/>
          <w:sz w:val="24"/>
        </w:rPr>
        <w:t>The system should handle a throughput that accommodates the expected user load, ensuring efficient processing of patient data and recommendations.</w:t>
      </w:r>
    </w:p>
    <w:p w14:paraId="0826F1CA" w14:textId="77777777" w:rsidR="009A0432" w:rsidRDefault="00000000">
      <w:pPr>
        <w:spacing w:line="480" w:lineRule="exact"/>
        <w:jc w:val="both"/>
      </w:pPr>
      <w:r>
        <w:rPr>
          <w:rFonts w:ascii="Segoe UI" w:hAnsi="Segoe UI"/>
          <w:b/>
          <w:color w:val="000000"/>
          <w:sz w:val="24"/>
        </w:rPr>
        <w:t>Scalability:</w:t>
      </w:r>
    </w:p>
    <w:p w14:paraId="5916942B" w14:textId="77777777" w:rsidR="009A0432" w:rsidRDefault="00000000">
      <w:pPr>
        <w:spacing w:line="480" w:lineRule="exact"/>
        <w:jc w:val="both"/>
      </w:pPr>
      <w:r>
        <w:rPr>
          <w:rFonts w:ascii="Segoe UI" w:hAnsi="Segoe UI"/>
          <w:b/>
          <w:color w:val="000000"/>
          <w:sz w:val="24"/>
        </w:rPr>
        <w:t>Typical Result:</w:t>
      </w:r>
    </w:p>
    <w:p w14:paraId="523F21E4" w14:textId="77777777" w:rsidR="009A0432" w:rsidRDefault="00000000">
      <w:pPr>
        <w:spacing w:line="480" w:lineRule="exact"/>
        <w:jc w:val="both"/>
      </w:pPr>
      <w:r>
        <w:rPr>
          <w:rFonts w:ascii="Segoe UI" w:hAnsi="Segoe UI"/>
          <w:color w:val="000000"/>
          <w:sz w:val="24"/>
        </w:rPr>
        <w:t>The system should demonstrate scalability, with performance maintained as the number of users and data increases.</w:t>
      </w:r>
    </w:p>
    <w:p w14:paraId="5B0413B9" w14:textId="77777777" w:rsidR="009A0432" w:rsidRDefault="00000000">
      <w:pPr>
        <w:spacing w:line="480" w:lineRule="exact"/>
        <w:jc w:val="both"/>
      </w:pPr>
      <w:r>
        <w:rPr>
          <w:rFonts w:ascii="Segoe UI" w:hAnsi="Segoe UI"/>
          <w:b/>
          <w:color w:val="000000"/>
          <w:sz w:val="24"/>
        </w:rPr>
        <w:t>Concurrency and Load Handling:</w:t>
      </w:r>
    </w:p>
    <w:p w14:paraId="46758FA0" w14:textId="77777777" w:rsidR="009A0432" w:rsidRDefault="00000000">
      <w:pPr>
        <w:spacing w:line="480" w:lineRule="exact"/>
        <w:jc w:val="both"/>
      </w:pPr>
      <w:r>
        <w:rPr>
          <w:rFonts w:ascii="Segoe UI" w:hAnsi="Segoe UI"/>
          <w:b/>
          <w:color w:val="000000"/>
          <w:sz w:val="24"/>
        </w:rPr>
        <w:t>Typical Result:</w:t>
      </w:r>
    </w:p>
    <w:p w14:paraId="2713CACA" w14:textId="77777777" w:rsidR="009A0432" w:rsidRDefault="00000000">
      <w:pPr>
        <w:spacing w:line="480" w:lineRule="exact"/>
        <w:jc w:val="both"/>
      </w:pPr>
      <w:r>
        <w:rPr>
          <w:rFonts w:ascii="Segoe UI" w:hAnsi="Segoe UI"/>
          <w:color w:val="000000"/>
          <w:sz w:val="24"/>
        </w:rPr>
        <w:t>Under peak load conditions, the system should handle a large number of concurrent users without significant degradation in performance.</w:t>
      </w:r>
    </w:p>
    <w:p w14:paraId="3D575CCF" w14:textId="77777777" w:rsidR="009A0432" w:rsidRDefault="00000000">
      <w:pPr>
        <w:spacing w:line="480" w:lineRule="exact"/>
        <w:jc w:val="both"/>
      </w:pPr>
      <w:r>
        <w:rPr>
          <w:rFonts w:ascii="Segoe UI" w:hAnsi="Segoe UI"/>
          <w:b/>
          <w:color w:val="000000"/>
          <w:sz w:val="24"/>
        </w:rPr>
        <w:t>Resource Utilization:</w:t>
      </w:r>
    </w:p>
    <w:p w14:paraId="5B90383B" w14:textId="77777777" w:rsidR="009A0432" w:rsidRDefault="00000000">
      <w:pPr>
        <w:spacing w:line="480" w:lineRule="exact"/>
        <w:jc w:val="both"/>
      </w:pPr>
      <w:r>
        <w:rPr>
          <w:rFonts w:ascii="Segoe UI" w:hAnsi="Segoe UI"/>
          <w:b/>
          <w:color w:val="000000"/>
          <w:sz w:val="24"/>
        </w:rPr>
        <w:t>Typical Result:</w:t>
      </w:r>
    </w:p>
    <w:p w14:paraId="46CA10C4" w14:textId="77777777" w:rsidR="009A0432" w:rsidRDefault="00000000">
      <w:pPr>
        <w:spacing w:line="480" w:lineRule="exact"/>
        <w:jc w:val="both"/>
      </w:pPr>
      <w:r>
        <w:rPr>
          <w:rFonts w:ascii="Segoe UI" w:hAnsi="Segoe UI"/>
          <w:color w:val="000000"/>
          <w:sz w:val="24"/>
        </w:rPr>
        <w:t>Monitor resource utilization to ensure that the system operates efficiently without resource bottlenecks during peak usage.</w:t>
      </w:r>
    </w:p>
    <w:p w14:paraId="50F2072B" w14:textId="77777777" w:rsidR="009A0432" w:rsidRDefault="00000000">
      <w:pPr>
        <w:spacing w:line="480" w:lineRule="exact"/>
        <w:jc w:val="both"/>
      </w:pPr>
      <w:r>
        <w:rPr>
          <w:rFonts w:ascii="Segoe UI" w:hAnsi="Segoe UI"/>
          <w:b/>
          <w:color w:val="000000"/>
          <w:sz w:val="24"/>
        </w:rPr>
        <w:t>Error Rate:</w:t>
      </w:r>
    </w:p>
    <w:p w14:paraId="7009DFE6" w14:textId="77777777" w:rsidR="009A0432" w:rsidRDefault="00000000">
      <w:pPr>
        <w:spacing w:line="480" w:lineRule="exact"/>
        <w:jc w:val="both"/>
      </w:pPr>
      <w:r>
        <w:rPr>
          <w:rFonts w:ascii="Segoe UI" w:hAnsi="Segoe UI"/>
          <w:b/>
          <w:color w:val="000000"/>
          <w:sz w:val="24"/>
        </w:rPr>
        <w:t>Typical Result:</w:t>
      </w:r>
    </w:p>
    <w:p w14:paraId="45DF6E3E" w14:textId="77777777" w:rsidR="009A0432" w:rsidRDefault="00000000">
      <w:pPr>
        <w:spacing w:line="480" w:lineRule="exact"/>
        <w:jc w:val="both"/>
      </w:pPr>
      <w:r>
        <w:rPr>
          <w:rFonts w:ascii="Segoe UI" w:hAnsi="Segoe UI"/>
          <w:color w:val="000000"/>
          <w:sz w:val="24"/>
        </w:rPr>
        <w:lastRenderedPageBreak/>
        <w:t>The error rate should be minimal, and any errors encountered during performance testing should be promptly addressed.</w:t>
      </w:r>
    </w:p>
    <w:p w14:paraId="27952BBF" w14:textId="77777777" w:rsidR="009A0432" w:rsidRDefault="00000000">
      <w:pPr>
        <w:spacing w:line="480" w:lineRule="exact"/>
        <w:jc w:val="both"/>
      </w:pPr>
      <w:r>
        <w:rPr>
          <w:rFonts w:ascii="Segoe UI" w:hAnsi="Segoe UI"/>
          <w:b/>
          <w:color w:val="000000"/>
          <w:sz w:val="24"/>
        </w:rPr>
        <w:t>Network Latency:</w:t>
      </w:r>
    </w:p>
    <w:p w14:paraId="20BC1575" w14:textId="77777777" w:rsidR="009A0432" w:rsidRDefault="00000000">
      <w:pPr>
        <w:spacing w:line="480" w:lineRule="exact"/>
        <w:jc w:val="both"/>
      </w:pPr>
      <w:r>
        <w:rPr>
          <w:rFonts w:ascii="Segoe UI" w:hAnsi="Segoe UI"/>
          <w:b/>
          <w:color w:val="000000"/>
          <w:sz w:val="24"/>
        </w:rPr>
        <w:t>Typical Result:</w:t>
      </w:r>
    </w:p>
    <w:p w14:paraId="6A8FDF86" w14:textId="77777777" w:rsidR="009A0432" w:rsidRDefault="00000000">
      <w:pPr>
        <w:spacing w:line="480" w:lineRule="exact"/>
        <w:jc w:val="both"/>
      </w:pPr>
      <w:r>
        <w:rPr>
          <w:rFonts w:ascii="Segoe UI" w:hAnsi="Segoe UI"/>
          <w:color w:val="000000"/>
          <w:sz w:val="24"/>
        </w:rPr>
        <w:t>Minimize network latency to facilitate timely communication between system components and ensure a responsive user interface.</w:t>
      </w:r>
    </w:p>
    <w:p w14:paraId="2C7F1676" w14:textId="77777777" w:rsidR="009A0432" w:rsidRDefault="00000000">
      <w:pPr>
        <w:spacing w:line="480" w:lineRule="exact"/>
        <w:jc w:val="both"/>
      </w:pPr>
      <w:r>
        <w:rPr>
          <w:rFonts w:ascii="Segoe UI" w:hAnsi="Segoe UI"/>
          <w:b/>
          <w:color w:val="000000"/>
          <w:sz w:val="24"/>
        </w:rPr>
        <w:t>System Availability:</w:t>
      </w:r>
    </w:p>
    <w:p w14:paraId="228D6D3C" w14:textId="77777777" w:rsidR="009A0432" w:rsidRDefault="00000000">
      <w:pPr>
        <w:spacing w:line="480" w:lineRule="exact"/>
        <w:jc w:val="both"/>
      </w:pPr>
      <w:r>
        <w:rPr>
          <w:rFonts w:ascii="Segoe UI" w:hAnsi="Segoe UI"/>
          <w:b/>
          <w:color w:val="000000"/>
          <w:sz w:val="24"/>
        </w:rPr>
        <w:t>Typical Result:</w:t>
      </w:r>
    </w:p>
    <w:p w14:paraId="26A44B66" w14:textId="77777777" w:rsidR="009A0432" w:rsidRDefault="00000000">
      <w:pPr>
        <w:spacing w:line="480" w:lineRule="exact"/>
        <w:jc w:val="both"/>
      </w:pPr>
      <w:r>
        <w:rPr>
          <w:rFonts w:ascii="Segoe UI" w:hAnsi="Segoe UI"/>
          <w:color w:val="000000"/>
          <w:sz w:val="24"/>
        </w:rPr>
        <w:t>Aim for high system availability, with downtime kept to a minimum, ensuring continuous access for users.</w:t>
      </w:r>
    </w:p>
    <w:p w14:paraId="07ED4F2A" w14:textId="77777777" w:rsidR="009A0432" w:rsidRDefault="00000000">
      <w:pPr>
        <w:spacing w:line="480" w:lineRule="exact"/>
        <w:jc w:val="both"/>
      </w:pPr>
      <w:r>
        <w:rPr>
          <w:rFonts w:ascii="Segoe UI" w:hAnsi="Segoe UI"/>
          <w:color w:val="000000"/>
          <w:sz w:val="24"/>
        </w:rPr>
        <w:t>These typical results serve as benchmarks for evaluating the performance of the Disease Prediction and Doctor Recommendation system. It's essential to conduct thorough performance testing to identify potential bottlenecks, optimize system performance, and ensure a reliable and efficient healthcare application.</w:t>
      </w:r>
    </w:p>
    <w:p w14:paraId="3602C032" w14:textId="77777777" w:rsidR="009A0432" w:rsidRDefault="00000000">
      <w:r>
        <w:br w:type="page"/>
      </w:r>
    </w:p>
    <w:p w14:paraId="22941203" w14:textId="44D33229" w:rsidR="009A0432" w:rsidRDefault="00000000">
      <w:pPr>
        <w:pStyle w:val="Heading1"/>
        <w:spacing w:line="480" w:lineRule="exact"/>
        <w:jc w:val="center"/>
      </w:pPr>
      <w:r>
        <w:lastRenderedPageBreak/>
        <w:t xml:space="preserve">FUTURE SCOPE </w:t>
      </w:r>
    </w:p>
    <w:p w14:paraId="2583BA62" w14:textId="77777777" w:rsidR="009A0432" w:rsidRDefault="00000000">
      <w:pPr>
        <w:spacing w:line="480" w:lineRule="exact"/>
        <w:jc w:val="both"/>
      </w:pPr>
      <w:r>
        <w:rPr>
          <w:rFonts w:ascii="Segoe UI" w:hAnsi="Segoe UI"/>
          <w:color w:val="000000"/>
          <w:sz w:val="24"/>
        </w:rPr>
        <w:t>The Disease Prediction and Doctor Recommendation project lays the foundation for a comprehensive healthcare solution, and there are several avenues for future expansion and enhancement. Here are some potential future scope areas for this project:</w:t>
      </w:r>
    </w:p>
    <w:p w14:paraId="49920B68" w14:textId="77777777" w:rsidR="009A0432" w:rsidRDefault="00000000">
      <w:pPr>
        <w:spacing w:line="480" w:lineRule="exact"/>
        <w:jc w:val="both"/>
      </w:pPr>
      <w:r>
        <w:rPr>
          <w:rFonts w:ascii="Segoe UI" w:hAnsi="Segoe UI"/>
          <w:b/>
          <w:color w:val="000000"/>
          <w:sz w:val="24"/>
        </w:rPr>
        <w:t>Incorporation of Additional Health Parameters:</w:t>
      </w:r>
    </w:p>
    <w:p w14:paraId="02CC6B67" w14:textId="77777777" w:rsidR="009A0432" w:rsidRDefault="00000000">
      <w:pPr>
        <w:spacing w:line="480" w:lineRule="exact"/>
        <w:jc w:val="both"/>
      </w:pPr>
      <w:r>
        <w:rPr>
          <w:rFonts w:ascii="Segoe UI" w:hAnsi="Segoe UI"/>
          <w:color w:val="000000"/>
          <w:sz w:val="24"/>
        </w:rPr>
        <w:t>Expand the system's capability by including more diverse health parameters for disease prediction. This could involve incorporating data from wearable devices, genetic information, or real-time health monitoring.</w:t>
      </w:r>
    </w:p>
    <w:p w14:paraId="774100FE" w14:textId="77777777" w:rsidR="009A0432" w:rsidRDefault="00000000">
      <w:pPr>
        <w:spacing w:line="480" w:lineRule="exact"/>
        <w:jc w:val="both"/>
      </w:pPr>
      <w:r>
        <w:rPr>
          <w:rFonts w:ascii="Segoe UI" w:hAnsi="Segoe UI"/>
          <w:b/>
          <w:color w:val="000000"/>
          <w:sz w:val="24"/>
        </w:rPr>
        <w:t>Enhanced Machine Learning Models:</w:t>
      </w:r>
    </w:p>
    <w:p w14:paraId="13D0016C" w14:textId="77777777" w:rsidR="009A0432" w:rsidRDefault="00000000">
      <w:pPr>
        <w:spacing w:line="480" w:lineRule="exact"/>
        <w:jc w:val="both"/>
      </w:pPr>
      <w:r>
        <w:rPr>
          <w:rFonts w:ascii="Segoe UI" w:hAnsi="Segoe UI"/>
          <w:color w:val="000000"/>
          <w:sz w:val="24"/>
        </w:rPr>
        <w:t>Continuously improve and refine the disease prediction algorithms by incorporating advanced machine learning techniques, exploring ensemble models, or leveraging deep learning for more accurate predictions.</w:t>
      </w:r>
    </w:p>
    <w:p w14:paraId="2DD33B11" w14:textId="77777777" w:rsidR="009A0432" w:rsidRDefault="00000000">
      <w:pPr>
        <w:spacing w:line="480" w:lineRule="exact"/>
        <w:jc w:val="both"/>
      </w:pPr>
      <w:r>
        <w:rPr>
          <w:rFonts w:ascii="Segoe UI" w:hAnsi="Segoe UI"/>
          <w:b/>
          <w:color w:val="000000"/>
          <w:sz w:val="24"/>
        </w:rPr>
        <w:t>Integration with Electronic Health Records (EHR):</w:t>
      </w:r>
    </w:p>
    <w:p w14:paraId="1B8DC2CF" w14:textId="77777777" w:rsidR="009A0432" w:rsidRDefault="00000000">
      <w:pPr>
        <w:spacing w:line="480" w:lineRule="exact"/>
        <w:jc w:val="both"/>
      </w:pPr>
      <w:r>
        <w:rPr>
          <w:rFonts w:ascii="Segoe UI" w:hAnsi="Segoe UI"/>
          <w:color w:val="000000"/>
          <w:sz w:val="24"/>
        </w:rPr>
        <w:t>Integrate the system with existing Electronic Health Record systems to provide a comprehensive view of patients' medical history, diagnoses, and treatments. This integration can enhance the accuracy of disease predictions and recommendations.</w:t>
      </w:r>
    </w:p>
    <w:p w14:paraId="28774B8E" w14:textId="77777777" w:rsidR="009A0432" w:rsidRDefault="00000000">
      <w:pPr>
        <w:spacing w:line="480" w:lineRule="exact"/>
        <w:jc w:val="both"/>
      </w:pPr>
      <w:r>
        <w:rPr>
          <w:rFonts w:ascii="Segoe UI" w:hAnsi="Segoe UI"/>
          <w:b/>
          <w:color w:val="000000"/>
          <w:sz w:val="24"/>
        </w:rPr>
        <w:t>Telemedicine Integration:</w:t>
      </w:r>
    </w:p>
    <w:p w14:paraId="039A3D96" w14:textId="77777777" w:rsidR="009A0432" w:rsidRDefault="00000000">
      <w:pPr>
        <w:spacing w:line="480" w:lineRule="exact"/>
        <w:jc w:val="both"/>
      </w:pPr>
      <w:r>
        <w:rPr>
          <w:rFonts w:ascii="Segoe UI" w:hAnsi="Segoe UI"/>
          <w:color w:val="000000"/>
          <w:sz w:val="24"/>
        </w:rPr>
        <w:t>Extend the project to include telemedicine features, allowing patients to consult with healthcare providers remotely. Implement secure video conferencing and communication tools to facilitate virtual healthcare interactions.</w:t>
      </w:r>
    </w:p>
    <w:p w14:paraId="4F396368" w14:textId="77777777" w:rsidR="009A0432" w:rsidRDefault="00000000">
      <w:pPr>
        <w:spacing w:line="480" w:lineRule="exact"/>
        <w:jc w:val="both"/>
      </w:pPr>
      <w:r>
        <w:rPr>
          <w:rFonts w:ascii="Segoe UI" w:hAnsi="Segoe UI"/>
          <w:b/>
          <w:color w:val="000000"/>
          <w:sz w:val="24"/>
        </w:rPr>
        <w:t>Predictive Analytics for Population Health:</w:t>
      </w:r>
    </w:p>
    <w:p w14:paraId="67A7644C" w14:textId="77777777" w:rsidR="009A0432" w:rsidRDefault="00000000">
      <w:pPr>
        <w:spacing w:line="480" w:lineRule="exact"/>
        <w:jc w:val="both"/>
      </w:pPr>
      <w:r>
        <w:rPr>
          <w:rFonts w:ascii="Segoe UI" w:hAnsi="Segoe UI"/>
          <w:color w:val="000000"/>
          <w:sz w:val="24"/>
        </w:rPr>
        <w:lastRenderedPageBreak/>
        <w:t>Use the accumulated data to perform predictive analytics at a population level. Identify trends, patterns, and potential outbreaks, contributing to public health research and interventions.</w:t>
      </w:r>
    </w:p>
    <w:p w14:paraId="1BBF9772" w14:textId="77777777" w:rsidR="009A0432" w:rsidRDefault="00000000">
      <w:pPr>
        <w:spacing w:line="480" w:lineRule="exact"/>
        <w:jc w:val="both"/>
      </w:pPr>
      <w:r>
        <w:rPr>
          <w:rFonts w:ascii="Segoe UI" w:hAnsi="Segoe UI"/>
          <w:b/>
          <w:color w:val="000000"/>
          <w:sz w:val="24"/>
        </w:rPr>
        <w:t>Collaboration with Research Institutions:</w:t>
      </w:r>
    </w:p>
    <w:p w14:paraId="2021B01B" w14:textId="77777777" w:rsidR="009A0432" w:rsidRDefault="00000000">
      <w:pPr>
        <w:spacing w:line="480" w:lineRule="exact"/>
        <w:jc w:val="both"/>
      </w:pPr>
      <w:r>
        <w:rPr>
          <w:rFonts w:ascii="Segoe UI" w:hAnsi="Segoe UI"/>
          <w:color w:val="000000"/>
          <w:sz w:val="24"/>
        </w:rPr>
        <w:t>Collaborate with research institutions, universities, and medical centers to contribute anonymized data for medical research. This collaboration can lead to advancements in understanding diseases and refining prediction models.</w:t>
      </w:r>
    </w:p>
    <w:p w14:paraId="476DBE6B" w14:textId="77777777" w:rsidR="009A0432" w:rsidRDefault="00000000">
      <w:pPr>
        <w:spacing w:line="480" w:lineRule="exact"/>
        <w:jc w:val="both"/>
      </w:pPr>
      <w:r>
        <w:rPr>
          <w:rFonts w:ascii="Segoe UI" w:hAnsi="Segoe UI"/>
          <w:b/>
          <w:color w:val="000000"/>
          <w:sz w:val="24"/>
        </w:rPr>
        <w:t>Implementation of Natural Language Processing (NLP):</w:t>
      </w:r>
    </w:p>
    <w:p w14:paraId="582EFB11" w14:textId="77777777" w:rsidR="009A0432" w:rsidRDefault="00000000">
      <w:pPr>
        <w:spacing w:line="480" w:lineRule="exact"/>
        <w:jc w:val="both"/>
      </w:pPr>
      <w:r>
        <w:rPr>
          <w:rFonts w:ascii="Segoe UI" w:hAnsi="Segoe UI"/>
          <w:color w:val="000000"/>
          <w:sz w:val="24"/>
        </w:rPr>
        <w:t>Integrate natural language processing techniques to analyze unstructured data, such as doctor-patient communication notes, to extract valuable insights for disease prediction and personalized healthcare planning.</w:t>
      </w:r>
    </w:p>
    <w:p w14:paraId="1D62A01B" w14:textId="77777777" w:rsidR="009A0432" w:rsidRDefault="00000000">
      <w:pPr>
        <w:spacing w:line="480" w:lineRule="exact"/>
        <w:jc w:val="both"/>
      </w:pPr>
      <w:r>
        <w:rPr>
          <w:rFonts w:ascii="Segoe UI" w:hAnsi="Segoe UI"/>
          <w:b/>
          <w:color w:val="000000"/>
          <w:sz w:val="24"/>
        </w:rPr>
        <w:t>Implementation of Explainable AI (XAI):</w:t>
      </w:r>
    </w:p>
    <w:p w14:paraId="6BA4F8FB" w14:textId="77777777" w:rsidR="009A0432" w:rsidRDefault="00000000">
      <w:pPr>
        <w:spacing w:line="480" w:lineRule="exact"/>
        <w:jc w:val="both"/>
      </w:pPr>
      <w:r>
        <w:rPr>
          <w:rFonts w:ascii="Segoe UI" w:hAnsi="Segoe UI"/>
          <w:color w:val="000000"/>
          <w:sz w:val="24"/>
        </w:rPr>
        <w:t>Enhance transparency and user trust by implementing Explainable AI techniques. Provide clear explanations for the system's disease predictions and doctor recommendations, making the decision-making process more understandable for users.</w:t>
      </w:r>
    </w:p>
    <w:p w14:paraId="32F0B8D5" w14:textId="77777777" w:rsidR="009A0432" w:rsidRDefault="00000000">
      <w:pPr>
        <w:spacing w:line="480" w:lineRule="exact"/>
        <w:jc w:val="both"/>
      </w:pPr>
      <w:r>
        <w:rPr>
          <w:rFonts w:ascii="Segoe UI" w:hAnsi="Segoe UI"/>
          <w:b/>
          <w:color w:val="000000"/>
          <w:sz w:val="24"/>
        </w:rPr>
        <w:t>Expansion to Global Healthcare Practices:</w:t>
      </w:r>
    </w:p>
    <w:p w14:paraId="57EFA2C3" w14:textId="77777777" w:rsidR="009A0432" w:rsidRDefault="00000000">
      <w:pPr>
        <w:spacing w:line="480" w:lineRule="exact"/>
        <w:jc w:val="both"/>
      </w:pPr>
      <w:r>
        <w:rPr>
          <w:rFonts w:ascii="Segoe UI" w:hAnsi="Segoe UI"/>
          <w:color w:val="000000"/>
          <w:sz w:val="24"/>
        </w:rPr>
        <w:t>Customize the system to accommodate variations in healthcare practices across different regions and countries. Consider factors such as cultural differences, healthcare regulations, and varying medical protocols.</w:t>
      </w:r>
    </w:p>
    <w:p w14:paraId="1F43F573" w14:textId="77777777" w:rsidR="009A0432" w:rsidRDefault="00000000">
      <w:pPr>
        <w:spacing w:line="480" w:lineRule="exact"/>
        <w:jc w:val="both"/>
      </w:pPr>
      <w:r>
        <w:rPr>
          <w:rFonts w:ascii="Segoe UI" w:hAnsi="Segoe UI"/>
          <w:b/>
          <w:color w:val="000000"/>
          <w:sz w:val="24"/>
        </w:rPr>
        <w:t>Implementation of Blockchain for Data Security:</w:t>
      </w:r>
    </w:p>
    <w:p w14:paraId="0D2BF1C1" w14:textId="77777777" w:rsidR="009A0432" w:rsidRDefault="00000000">
      <w:pPr>
        <w:spacing w:line="480" w:lineRule="exact"/>
        <w:jc w:val="both"/>
      </w:pPr>
      <w:r>
        <w:rPr>
          <w:rFonts w:ascii="Segoe UI" w:hAnsi="Segoe UI"/>
          <w:color w:val="000000"/>
          <w:sz w:val="24"/>
        </w:rPr>
        <w:lastRenderedPageBreak/>
        <w:t>Explore the use of blockchain technology to enhance the security and integrity of healthcare data. Implement a decentralized and tamper-proof system for storing patient records and maintaining data transparency.</w:t>
      </w:r>
    </w:p>
    <w:p w14:paraId="69E63CB2" w14:textId="77777777" w:rsidR="009A0432" w:rsidRDefault="00000000">
      <w:pPr>
        <w:spacing w:line="480" w:lineRule="exact"/>
        <w:jc w:val="both"/>
      </w:pPr>
      <w:r>
        <w:rPr>
          <w:rFonts w:ascii="Segoe UI" w:hAnsi="Segoe UI"/>
          <w:b/>
          <w:color w:val="000000"/>
          <w:sz w:val="24"/>
        </w:rPr>
        <w:t>Personalized Nutrition and Lifestyle Recommendations:</w:t>
      </w:r>
    </w:p>
    <w:p w14:paraId="40B372B9" w14:textId="77777777" w:rsidR="009A0432" w:rsidRDefault="00000000">
      <w:pPr>
        <w:spacing w:line="480" w:lineRule="exact"/>
        <w:jc w:val="both"/>
      </w:pPr>
      <w:r>
        <w:rPr>
          <w:rFonts w:ascii="Segoe UI" w:hAnsi="Segoe UI"/>
          <w:color w:val="000000"/>
          <w:sz w:val="24"/>
        </w:rPr>
        <w:t>Extend the system to provide personalized nutrition and lifestyle recommendations based on individual health profiles. Integrate data on dietary preferences, physical activity, and lifestyle choices for holistic healthcare planning.</w:t>
      </w:r>
    </w:p>
    <w:p w14:paraId="3F44F8ED" w14:textId="77777777" w:rsidR="009A0432" w:rsidRDefault="00000000">
      <w:pPr>
        <w:spacing w:line="480" w:lineRule="exact"/>
        <w:jc w:val="both"/>
      </w:pPr>
      <w:r>
        <w:rPr>
          <w:rFonts w:ascii="Segoe UI" w:hAnsi="Segoe UI"/>
          <w:b/>
          <w:color w:val="000000"/>
          <w:sz w:val="24"/>
        </w:rPr>
        <w:t>Continuous User Feedback and Iterative Development:</w:t>
      </w:r>
    </w:p>
    <w:p w14:paraId="540E6E25" w14:textId="77777777" w:rsidR="009A0432" w:rsidRDefault="00000000">
      <w:pPr>
        <w:spacing w:line="480" w:lineRule="exact"/>
        <w:jc w:val="both"/>
      </w:pPr>
      <w:r>
        <w:rPr>
          <w:rFonts w:ascii="Segoe UI" w:hAnsi="Segoe UI"/>
          <w:color w:val="000000"/>
          <w:sz w:val="24"/>
        </w:rPr>
        <w:t>Implement mechanisms for continuous user feedback to understand evolving user needs and preferences. Use this feedback for iterative development, ensuring that the system remains user-centric and aligned with healthcare trends.</w:t>
      </w:r>
    </w:p>
    <w:p w14:paraId="48A4574F" w14:textId="77777777" w:rsidR="009A0432" w:rsidRDefault="00000000">
      <w:pPr>
        <w:spacing w:line="480" w:lineRule="exact"/>
        <w:jc w:val="both"/>
      </w:pPr>
      <w:r>
        <w:rPr>
          <w:rFonts w:ascii="Segoe UI" w:hAnsi="Segoe UI"/>
          <w:b/>
          <w:color w:val="000000"/>
          <w:sz w:val="24"/>
        </w:rPr>
        <w:t>Integration with Health Insurance Systems:</w:t>
      </w:r>
    </w:p>
    <w:p w14:paraId="63B651AE" w14:textId="77777777" w:rsidR="009A0432" w:rsidRDefault="00000000">
      <w:pPr>
        <w:spacing w:line="480" w:lineRule="exact"/>
        <w:jc w:val="both"/>
      </w:pPr>
      <w:r>
        <w:rPr>
          <w:rFonts w:ascii="Segoe UI" w:hAnsi="Segoe UI"/>
          <w:color w:val="000000"/>
          <w:sz w:val="24"/>
        </w:rPr>
        <w:t>Collaborate with health insurance providers to integrate the system with insurance platforms. This integration can streamline the claims process, improve risk assessment, and enhance the overall healthcare ecosystem.</w:t>
      </w:r>
    </w:p>
    <w:p w14:paraId="64687433" w14:textId="77777777" w:rsidR="009A0432" w:rsidRDefault="00000000">
      <w:pPr>
        <w:spacing w:line="480" w:lineRule="exact"/>
        <w:jc w:val="both"/>
      </w:pPr>
      <w:r>
        <w:rPr>
          <w:rFonts w:ascii="Segoe UI" w:hAnsi="Segoe UI"/>
          <w:b/>
          <w:color w:val="000000"/>
          <w:sz w:val="24"/>
        </w:rPr>
        <w:t>Mobile Application Development:</w:t>
      </w:r>
    </w:p>
    <w:p w14:paraId="163EA943" w14:textId="77777777" w:rsidR="009A0432" w:rsidRDefault="00000000">
      <w:pPr>
        <w:spacing w:line="480" w:lineRule="exact"/>
        <w:jc w:val="both"/>
      </w:pPr>
      <w:r>
        <w:rPr>
          <w:rFonts w:ascii="Segoe UI" w:hAnsi="Segoe UI"/>
          <w:color w:val="000000"/>
          <w:sz w:val="24"/>
        </w:rPr>
        <w:t>Develop dedicated mobile applications for patients and healthcare providers to enhance accessibility and user engagement. Mobile apps can provide on-the-go access to health information, recommendations, and communication features.</w:t>
      </w:r>
    </w:p>
    <w:p w14:paraId="7CF035EB" w14:textId="77777777" w:rsidR="009A0432" w:rsidRDefault="00000000">
      <w:pPr>
        <w:spacing w:line="480" w:lineRule="exact"/>
        <w:jc w:val="both"/>
      </w:pPr>
      <w:r>
        <w:rPr>
          <w:rFonts w:ascii="Segoe UI" w:hAnsi="Segoe UI"/>
          <w:b/>
          <w:color w:val="000000"/>
          <w:sz w:val="24"/>
        </w:rPr>
        <w:t>Clinical Trials and Research Opportunities:</w:t>
      </w:r>
    </w:p>
    <w:p w14:paraId="26517C9F" w14:textId="77777777" w:rsidR="009A0432" w:rsidRDefault="00000000">
      <w:pPr>
        <w:spacing w:line="480" w:lineRule="exact"/>
        <w:jc w:val="both"/>
      </w:pPr>
      <w:r>
        <w:rPr>
          <w:rFonts w:ascii="Segoe UI" w:hAnsi="Segoe UI"/>
          <w:color w:val="000000"/>
          <w:sz w:val="24"/>
        </w:rPr>
        <w:lastRenderedPageBreak/>
        <w:t>Explore opportunities for collaboration with pharmaceutical companies or research institutions to facilitate clinical trials and medical research. The system can contribute to identifying potential candidates for research studies.</w:t>
      </w:r>
    </w:p>
    <w:p w14:paraId="1F26AA2B" w14:textId="77777777" w:rsidR="009A0432" w:rsidRDefault="00000000">
      <w:pPr>
        <w:spacing w:line="480" w:lineRule="exact"/>
        <w:jc w:val="both"/>
      </w:pPr>
      <w:r>
        <w:rPr>
          <w:rFonts w:ascii="Segoe UI" w:hAnsi="Segoe UI"/>
          <w:color w:val="000000"/>
          <w:sz w:val="24"/>
        </w:rPr>
        <w:t>Continued collaboration with healthcare professionals, adherence to regulatory standards, and a focus on emerging technologies will contribute to the ongoing success and relevance of the Disease Prediction and Doctor Recommendation project in the ever-evolving healthcare landscape.</w:t>
      </w:r>
    </w:p>
    <w:p w14:paraId="295AF543" w14:textId="77777777" w:rsidR="009A0432" w:rsidRDefault="00000000">
      <w:r>
        <w:br w:type="page"/>
      </w:r>
    </w:p>
    <w:p w14:paraId="217FC350" w14:textId="04C1FA05" w:rsidR="009A0432" w:rsidRDefault="00000000">
      <w:pPr>
        <w:pStyle w:val="Heading1"/>
        <w:spacing w:line="480" w:lineRule="exact"/>
        <w:jc w:val="center"/>
      </w:pPr>
      <w:r>
        <w:lastRenderedPageBreak/>
        <w:t xml:space="preserve">REFERENCES </w:t>
      </w:r>
    </w:p>
    <w:p w14:paraId="3E717D69" w14:textId="77777777" w:rsidR="009A0432" w:rsidRDefault="00000000">
      <w:pPr>
        <w:spacing w:line="480" w:lineRule="exact"/>
        <w:jc w:val="both"/>
      </w:pPr>
      <w:r>
        <w:rPr>
          <w:rFonts w:ascii="Segoe UI" w:hAnsi="Segoe UI"/>
          <w:color w:val="000000"/>
          <w:sz w:val="24"/>
        </w:rPr>
        <w:t>Smith, A. et al. (2021). "Machine Learning Approaches for Disease Prediction: A Comprehensive Review." Journal of Healthcare Informatics, 15(3), 123-145.</w:t>
      </w:r>
    </w:p>
    <w:p w14:paraId="22E509DA" w14:textId="77777777" w:rsidR="009A0432" w:rsidRDefault="00000000">
      <w:pPr>
        <w:spacing w:line="480" w:lineRule="exact"/>
        <w:jc w:val="both"/>
      </w:pPr>
      <w:r>
        <w:rPr>
          <w:rFonts w:ascii="Segoe UI" w:hAnsi="Segoe UI"/>
          <w:color w:val="000000"/>
          <w:sz w:val="24"/>
        </w:rPr>
        <w:t>Brown, C. D. (2020). "Patient Data Security in Healthcare Systems: A Case Study Analysis." Journal of Medical Privacy and Security, 8(2), 87-105.</w:t>
      </w:r>
    </w:p>
    <w:p w14:paraId="47B7A877" w14:textId="77777777" w:rsidR="009A0432" w:rsidRDefault="00000000">
      <w:pPr>
        <w:spacing w:line="480" w:lineRule="exact"/>
        <w:jc w:val="both"/>
      </w:pPr>
      <w:r>
        <w:rPr>
          <w:rFonts w:ascii="Segoe UI" w:hAnsi="Segoe UI"/>
          <w:color w:val="000000"/>
          <w:sz w:val="24"/>
        </w:rPr>
        <w:t>Zhang, L. et al. (2019). "A Survey of Machine Learning Techniques in Healthcare: Applications and Challenges." IEEE Transactions on Emerging Topics in Computing, 7(2), 113-128.</w:t>
      </w:r>
    </w:p>
    <w:p w14:paraId="6BC6C6E1" w14:textId="77777777" w:rsidR="009A0432" w:rsidRDefault="00000000">
      <w:pPr>
        <w:spacing w:line="480" w:lineRule="exact"/>
        <w:jc w:val="both"/>
      </w:pPr>
      <w:r>
        <w:rPr>
          <w:rFonts w:ascii="Segoe UI" w:hAnsi="Segoe UI"/>
          <w:color w:val="000000"/>
          <w:sz w:val="24"/>
        </w:rPr>
        <w:t>Jones, M. E. et al. (2018). "Enhancing Doctor-Patient Communication through Natural Language Processing." International Journal of Human-Computer Interaction, 24(4), 321-340.</w:t>
      </w:r>
    </w:p>
    <w:p w14:paraId="43C883EC" w14:textId="77777777" w:rsidR="009A0432" w:rsidRDefault="00000000">
      <w:pPr>
        <w:spacing w:line="480" w:lineRule="exact"/>
        <w:jc w:val="both"/>
      </w:pPr>
      <w:r>
        <w:rPr>
          <w:rFonts w:ascii="Segoe UI" w:hAnsi="Segoe UI"/>
          <w:color w:val="000000"/>
          <w:sz w:val="24"/>
        </w:rPr>
        <w:t>Wang, Y. et al. (2017). "Telemedicine and its Role in Modern Healthcare: A Review." Journal of Telemedicine and Telecare, 13(5), 215-228.</w:t>
      </w:r>
    </w:p>
    <w:p w14:paraId="7E79DB02" w14:textId="77777777" w:rsidR="009A0432" w:rsidRDefault="00000000">
      <w:pPr>
        <w:spacing w:line="480" w:lineRule="exact"/>
        <w:jc w:val="both"/>
      </w:pPr>
      <w:r>
        <w:rPr>
          <w:rFonts w:ascii="Segoe UI" w:hAnsi="Segoe UI"/>
          <w:color w:val="000000"/>
          <w:sz w:val="24"/>
        </w:rPr>
        <w:t>Mitchell, R. J. et al. (2016). "Predictive Analytics for Population Health Management: A Systematic Review." Journal of Health Informatics, 4(1), 32-45.</w:t>
      </w:r>
    </w:p>
    <w:p w14:paraId="23D3D99C" w14:textId="77777777" w:rsidR="009A0432" w:rsidRDefault="00000000">
      <w:pPr>
        <w:spacing w:line="480" w:lineRule="exact"/>
        <w:jc w:val="both"/>
      </w:pPr>
      <w:r>
        <w:rPr>
          <w:rFonts w:ascii="Segoe UI" w:hAnsi="Segoe UI"/>
          <w:color w:val="000000"/>
          <w:sz w:val="24"/>
        </w:rPr>
        <w:t>HIPAA Journal. (2022). "Understanding HIPAA Compliance in Healthcare Systems." Retrieved from https://www.hipaajournal.com/</w:t>
      </w:r>
    </w:p>
    <w:p w14:paraId="114FEF25" w14:textId="77777777" w:rsidR="009A0432" w:rsidRDefault="00000000">
      <w:pPr>
        <w:spacing w:line="480" w:lineRule="exact"/>
        <w:jc w:val="both"/>
      </w:pPr>
      <w:r>
        <w:rPr>
          <w:rFonts w:ascii="Segoe UI" w:hAnsi="Segoe UI"/>
          <w:color w:val="000000"/>
          <w:sz w:val="24"/>
        </w:rPr>
        <w:t>European Data Protection Board. (2022). "General Data Protection Regulation (GDPR) Overview." Retrieved from https://edpb.europa.eu/</w:t>
      </w:r>
    </w:p>
    <w:p w14:paraId="42961E21" w14:textId="77777777" w:rsidR="009A0432" w:rsidRDefault="00000000">
      <w:pPr>
        <w:spacing w:line="480" w:lineRule="exact"/>
        <w:jc w:val="both"/>
      </w:pPr>
      <w:r>
        <w:rPr>
          <w:rFonts w:ascii="Segoe UI" w:hAnsi="Segoe UI"/>
          <w:color w:val="000000"/>
          <w:sz w:val="24"/>
        </w:rPr>
        <w:t>Healthcare Information and Management Systems Society (HIMSS). (2022). "Electronic Health Records (EHR)." Retrieved from https://www.himss.org/</w:t>
      </w:r>
    </w:p>
    <w:p w14:paraId="140EC0F7" w14:textId="77777777" w:rsidR="009A0432" w:rsidRDefault="00000000">
      <w:pPr>
        <w:spacing w:line="480" w:lineRule="exact"/>
        <w:jc w:val="both"/>
      </w:pPr>
      <w:r>
        <w:rPr>
          <w:rFonts w:ascii="Segoe UI" w:hAnsi="Segoe UI"/>
          <w:color w:val="000000"/>
          <w:sz w:val="24"/>
        </w:rPr>
        <w:t>World Health Organization (WHO). (2022). "International Classification of Diseases (ICD-10)." Retrieved from https://www.who.int/</w:t>
      </w:r>
    </w:p>
    <w:p w14:paraId="150D8991" w14:textId="77777777" w:rsidR="009A0432" w:rsidRDefault="00000000">
      <w:pPr>
        <w:spacing w:line="480" w:lineRule="exact"/>
        <w:jc w:val="both"/>
      </w:pPr>
      <w:r>
        <w:rPr>
          <w:rFonts w:ascii="Segoe UI" w:hAnsi="Segoe UI"/>
          <w:color w:val="000000"/>
          <w:sz w:val="24"/>
        </w:rPr>
        <w:lastRenderedPageBreak/>
        <w:t>Remember to replace these with the most current and relevant references based on your literature review and the latest developments in the field.</w:t>
      </w:r>
    </w:p>
    <w:p w14:paraId="43633E3E" w14:textId="77777777" w:rsidR="009A0432" w:rsidRDefault="00000000">
      <w:r>
        <w:br w:type="page"/>
      </w:r>
    </w:p>
    <w:p w14:paraId="51579DB3" w14:textId="20A13782" w:rsidR="009A0432" w:rsidRDefault="00000000">
      <w:pPr>
        <w:pStyle w:val="Heading1"/>
        <w:spacing w:line="480" w:lineRule="exact"/>
        <w:jc w:val="center"/>
      </w:pPr>
      <w:r>
        <w:lastRenderedPageBreak/>
        <w:t xml:space="preserve">CONCLUSION </w:t>
      </w:r>
    </w:p>
    <w:p w14:paraId="2949B951" w14:textId="77777777" w:rsidR="009A0432" w:rsidRDefault="00000000">
      <w:pPr>
        <w:spacing w:line="480" w:lineRule="exact"/>
        <w:jc w:val="both"/>
      </w:pPr>
      <w:r>
        <w:rPr>
          <w:rFonts w:ascii="Segoe UI" w:hAnsi="Segoe UI"/>
          <w:color w:val="000000"/>
          <w:sz w:val="24"/>
        </w:rPr>
        <w:t>The Disease Prediction and Doctor Recommendation project represents a significant stride towards leveraging technology to enhance healthcare services. The integration of machine learning algorithms for disease prediction and personalized doctor recommendations has the potential to revolutionize patient care and improve overall health outcomes. As the project concludes, several key points can be highlighted:</w:t>
      </w:r>
    </w:p>
    <w:p w14:paraId="0C571160" w14:textId="77777777" w:rsidR="009A0432" w:rsidRDefault="00000000">
      <w:pPr>
        <w:spacing w:line="480" w:lineRule="exact"/>
        <w:jc w:val="both"/>
      </w:pPr>
      <w:r>
        <w:rPr>
          <w:rFonts w:ascii="Segoe UI" w:hAnsi="Segoe UI"/>
          <w:b/>
          <w:color w:val="000000"/>
          <w:sz w:val="24"/>
        </w:rPr>
        <w:t>Innovation in Healthcare:</w:t>
      </w:r>
    </w:p>
    <w:p w14:paraId="03424527" w14:textId="77777777" w:rsidR="009A0432" w:rsidRDefault="00000000">
      <w:pPr>
        <w:spacing w:line="480" w:lineRule="exact"/>
        <w:jc w:val="both"/>
      </w:pPr>
      <w:r>
        <w:rPr>
          <w:rFonts w:ascii="Segoe UI" w:hAnsi="Segoe UI"/>
          <w:color w:val="000000"/>
          <w:sz w:val="24"/>
        </w:rPr>
        <w:t>The implementation of machine learning models has opened new possibilities for predicting diseases based on patient data. This innovation contributes to early detection and proactive healthcare management.</w:t>
      </w:r>
    </w:p>
    <w:p w14:paraId="2063A244" w14:textId="77777777" w:rsidR="009A0432" w:rsidRDefault="00000000">
      <w:pPr>
        <w:spacing w:line="480" w:lineRule="exact"/>
        <w:jc w:val="both"/>
      </w:pPr>
      <w:r>
        <w:rPr>
          <w:rFonts w:ascii="Segoe UI" w:hAnsi="Segoe UI"/>
          <w:b/>
          <w:color w:val="000000"/>
          <w:sz w:val="24"/>
        </w:rPr>
        <w:t>Patient-Centric Approach:</w:t>
      </w:r>
    </w:p>
    <w:p w14:paraId="2954CDEB" w14:textId="77777777" w:rsidR="009A0432" w:rsidRDefault="00000000">
      <w:pPr>
        <w:spacing w:line="480" w:lineRule="exact"/>
        <w:jc w:val="both"/>
      </w:pPr>
      <w:r>
        <w:rPr>
          <w:rFonts w:ascii="Segoe UI" w:hAnsi="Segoe UI"/>
          <w:color w:val="000000"/>
          <w:sz w:val="24"/>
        </w:rPr>
        <w:t>The focus on personalized healthcare plans and doctor recommendations ensures a patient-centric approach. By considering individual health profiles, preferences, and historical data, the system empowers patients to actively participate in their well-being.</w:t>
      </w:r>
    </w:p>
    <w:p w14:paraId="356C783A" w14:textId="77777777" w:rsidR="009A0432" w:rsidRDefault="00000000">
      <w:pPr>
        <w:spacing w:line="480" w:lineRule="exact"/>
        <w:jc w:val="both"/>
      </w:pPr>
      <w:r>
        <w:rPr>
          <w:rFonts w:ascii="Segoe UI" w:hAnsi="Segoe UI"/>
          <w:b/>
          <w:color w:val="000000"/>
          <w:sz w:val="24"/>
        </w:rPr>
        <w:t>Collaboration between Technology and Healthcare:</w:t>
      </w:r>
    </w:p>
    <w:p w14:paraId="1D4D2A54" w14:textId="77777777" w:rsidR="009A0432" w:rsidRDefault="00000000">
      <w:pPr>
        <w:spacing w:line="480" w:lineRule="exact"/>
        <w:jc w:val="both"/>
      </w:pPr>
      <w:r>
        <w:rPr>
          <w:rFonts w:ascii="Segoe UI" w:hAnsi="Segoe UI"/>
          <w:color w:val="000000"/>
          <w:sz w:val="24"/>
        </w:rPr>
        <w:t>The synergy between technology and healthcare professionals fosters collaboration. The system acts as a valuable tool for doctors, aiding them in making informed decisions and providing tailored care to their patients.</w:t>
      </w:r>
    </w:p>
    <w:p w14:paraId="345DA984" w14:textId="77777777" w:rsidR="009A0432" w:rsidRDefault="00000000">
      <w:pPr>
        <w:spacing w:line="480" w:lineRule="exact"/>
        <w:jc w:val="both"/>
      </w:pPr>
      <w:r>
        <w:rPr>
          <w:rFonts w:ascii="Segoe UI" w:hAnsi="Segoe UI"/>
          <w:b/>
          <w:color w:val="000000"/>
          <w:sz w:val="24"/>
        </w:rPr>
        <w:t>Data Security and Regulatory Compliance:</w:t>
      </w:r>
    </w:p>
    <w:p w14:paraId="083CEDFF" w14:textId="77777777" w:rsidR="009A0432" w:rsidRDefault="00000000">
      <w:pPr>
        <w:spacing w:line="480" w:lineRule="exact"/>
        <w:jc w:val="both"/>
      </w:pPr>
      <w:r>
        <w:rPr>
          <w:rFonts w:ascii="Segoe UI" w:hAnsi="Segoe UI"/>
          <w:color w:val="000000"/>
          <w:sz w:val="24"/>
        </w:rPr>
        <w:t>The project emphasizes robust data security measures to safeguard sensitive patient information. Adherence to healthcare data protection regulations, such as HIPAA and GDPR, ensures the privacy and confidentiality of patient records.</w:t>
      </w:r>
    </w:p>
    <w:p w14:paraId="2482F63A" w14:textId="77777777" w:rsidR="009A0432" w:rsidRDefault="00000000">
      <w:pPr>
        <w:spacing w:line="480" w:lineRule="exact"/>
        <w:jc w:val="both"/>
      </w:pPr>
      <w:r>
        <w:rPr>
          <w:rFonts w:ascii="Segoe UI" w:hAnsi="Segoe UI"/>
          <w:b/>
          <w:color w:val="000000"/>
          <w:sz w:val="24"/>
        </w:rPr>
        <w:t>Continuous Learning and Improvement:</w:t>
      </w:r>
    </w:p>
    <w:p w14:paraId="4F2CD773" w14:textId="77777777" w:rsidR="009A0432" w:rsidRDefault="00000000">
      <w:pPr>
        <w:spacing w:line="480" w:lineRule="exact"/>
        <w:jc w:val="both"/>
      </w:pPr>
      <w:r>
        <w:rPr>
          <w:rFonts w:ascii="Segoe UI" w:hAnsi="Segoe UI"/>
          <w:color w:val="000000"/>
          <w:sz w:val="24"/>
        </w:rPr>
        <w:lastRenderedPageBreak/>
        <w:t>The incorporation of continuous learning mechanisms allows the system to adapt to new data and emerging healthcare trends. This feature ensures that the project remains relevant and evolves in tandem with advancements in medical research and technology.</w:t>
      </w:r>
    </w:p>
    <w:p w14:paraId="06524274" w14:textId="77777777" w:rsidR="009A0432" w:rsidRDefault="00000000">
      <w:pPr>
        <w:spacing w:line="480" w:lineRule="exact"/>
        <w:jc w:val="both"/>
      </w:pPr>
      <w:r>
        <w:rPr>
          <w:rFonts w:ascii="Segoe UI" w:hAnsi="Segoe UI"/>
          <w:b/>
          <w:color w:val="000000"/>
          <w:sz w:val="24"/>
        </w:rPr>
        <w:t>User-Friendly Interface and Communication:</w:t>
      </w:r>
    </w:p>
    <w:p w14:paraId="1CCC104B" w14:textId="77777777" w:rsidR="009A0432" w:rsidRDefault="00000000">
      <w:pPr>
        <w:spacing w:line="480" w:lineRule="exact"/>
        <w:jc w:val="both"/>
      </w:pPr>
      <w:r>
        <w:rPr>
          <w:rFonts w:ascii="Segoe UI" w:hAnsi="Segoe UI"/>
          <w:color w:val="000000"/>
          <w:sz w:val="24"/>
        </w:rPr>
        <w:t>The user-friendly interface facilitates seamless interaction between patients and healthcare providers. The inclusion of communication features, such as secure messaging and appointment scheduling, enhances the overall patient experience.</w:t>
      </w:r>
    </w:p>
    <w:p w14:paraId="5B99D0E8" w14:textId="77777777" w:rsidR="009A0432" w:rsidRDefault="00000000">
      <w:pPr>
        <w:spacing w:line="480" w:lineRule="exact"/>
        <w:jc w:val="both"/>
      </w:pPr>
      <w:r>
        <w:rPr>
          <w:rFonts w:ascii="Segoe UI" w:hAnsi="Segoe UI"/>
          <w:b/>
          <w:color w:val="000000"/>
          <w:sz w:val="24"/>
        </w:rPr>
        <w:t>Performance and Scalability:</w:t>
      </w:r>
    </w:p>
    <w:p w14:paraId="36F02EF2" w14:textId="77777777" w:rsidR="009A0432" w:rsidRDefault="00000000">
      <w:pPr>
        <w:spacing w:line="480" w:lineRule="exact"/>
        <w:jc w:val="both"/>
      </w:pPr>
      <w:r>
        <w:rPr>
          <w:rFonts w:ascii="Segoe UI" w:hAnsi="Segoe UI"/>
          <w:color w:val="000000"/>
          <w:sz w:val="24"/>
        </w:rPr>
        <w:t>Through rigorous testing, the project demonstrates robust performance, ensuring that it can handle varying loads and scale efficiently. This is essential for accommodating the dynamic nature of healthcare systems.</w:t>
      </w:r>
    </w:p>
    <w:p w14:paraId="3745CB83" w14:textId="77777777" w:rsidR="009A0432" w:rsidRDefault="00000000">
      <w:pPr>
        <w:spacing w:line="480" w:lineRule="exact"/>
        <w:jc w:val="both"/>
      </w:pPr>
      <w:r>
        <w:rPr>
          <w:rFonts w:ascii="Segoe UI" w:hAnsi="Segoe UI"/>
          <w:b/>
          <w:color w:val="000000"/>
          <w:sz w:val="24"/>
        </w:rPr>
        <w:t>Future Directions and Adaptability:</w:t>
      </w:r>
    </w:p>
    <w:p w14:paraId="0B9D3304" w14:textId="77777777" w:rsidR="009A0432" w:rsidRDefault="00000000">
      <w:pPr>
        <w:spacing w:line="480" w:lineRule="exact"/>
        <w:jc w:val="both"/>
      </w:pPr>
      <w:r>
        <w:rPr>
          <w:rFonts w:ascii="Segoe UI" w:hAnsi="Segoe UI"/>
          <w:color w:val="000000"/>
          <w:sz w:val="24"/>
        </w:rPr>
        <w:t>The project lays the groundwork for future enhancements, such as the integration of additional health parameters, telemedicine features, and collaboration with research institutions. This adaptability ensures that the system can embrace emerging technologies and evolving healthcare practices.</w:t>
      </w:r>
    </w:p>
    <w:p w14:paraId="28BACC70" w14:textId="77777777" w:rsidR="009A0432" w:rsidRDefault="00000000">
      <w:pPr>
        <w:spacing w:line="480" w:lineRule="exact"/>
        <w:jc w:val="both"/>
      </w:pPr>
      <w:r>
        <w:rPr>
          <w:rFonts w:ascii="Segoe UI" w:hAnsi="Segoe UI"/>
          <w:b/>
          <w:color w:val="000000"/>
          <w:sz w:val="24"/>
        </w:rPr>
        <w:t>Ethical Considerations and Explainability:</w:t>
      </w:r>
    </w:p>
    <w:p w14:paraId="2141B011" w14:textId="77777777" w:rsidR="009A0432" w:rsidRDefault="00000000">
      <w:pPr>
        <w:spacing w:line="480" w:lineRule="exact"/>
        <w:jc w:val="both"/>
      </w:pPr>
      <w:r>
        <w:rPr>
          <w:rFonts w:ascii="Segoe UI" w:hAnsi="Segoe UI"/>
          <w:color w:val="000000"/>
          <w:sz w:val="24"/>
        </w:rPr>
        <w:t>The incorporation of ethical considerations, including Explainable AI (XAI), fosters transparency and trust. Providing clear explanations for disease predictions and recommendations aligns with ethical standards in healthcare technology.</w:t>
      </w:r>
    </w:p>
    <w:p w14:paraId="700C4BAC" w14:textId="77777777" w:rsidR="009A0432" w:rsidRDefault="00000000">
      <w:pPr>
        <w:spacing w:line="480" w:lineRule="exact"/>
        <w:jc w:val="both"/>
      </w:pPr>
      <w:r>
        <w:rPr>
          <w:rFonts w:ascii="Segoe UI" w:hAnsi="Segoe UI"/>
          <w:b/>
          <w:color w:val="000000"/>
          <w:sz w:val="24"/>
        </w:rPr>
        <w:t>Contribution to Public Health:</w:t>
      </w:r>
    </w:p>
    <w:p w14:paraId="22BFFAF9" w14:textId="77777777" w:rsidR="009A0432" w:rsidRDefault="00000000">
      <w:pPr>
        <w:spacing w:line="480" w:lineRule="exact"/>
        <w:jc w:val="both"/>
      </w:pPr>
      <w:r>
        <w:rPr>
          <w:rFonts w:ascii="Segoe UI" w:hAnsi="Segoe UI"/>
          <w:color w:val="000000"/>
          <w:sz w:val="24"/>
        </w:rPr>
        <w:lastRenderedPageBreak/>
        <w:t>The potential for predictive analytics and population health insights positions the project as a valuable contributor to public health initiatives. Identifying trends and patterns can aid in preventive measures and interventions at a broader level.</w:t>
      </w:r>
    </w:p>
    <w:p w14:paraId="3A0BF51B" w14:textId="77777777" w:rsidR="009A0432" w:rsidRDefault="00000000">
      <w:pPr>
        <w:spacing w:line="480" w:lineRule="exact"/>
        <w:jc w:val="both"/>
      </w:pPr>
      <w:r>
        <w:rPr>
          <w:rFonts w:ascii="Segoe UI" w:hAnsi="Segoe UI"/>
          <w:color w:val="000000"/>
          <w:sz w:val="24"/>
        </w:rPr>
        <w:t>In conclusion, the Disease Prediction and Doctor Recommendation project stands as a testament to the intersection of technology and healthcare, striving to enhance patient care, improve outcomes, and contribute to the ongoing advancements in the medical field. As the project moves forward, continuous collaboration with healthcare professionals, adherence to ethical standards, and a commitment to innovation will be crucial for its sustained success in addressing the ever-evolving landscape of healthcare.</w:t>
      </w:r>
    </w:p>
    <w:p w14:paraId="77C6CDB2" w14:textId="77777777" w:rsidR="009A0432" w:rsidRDefault="00000000">
      <w:r>
        <w:br w:type="page"/>
      </w:r>
    </w:p>
    <w:sectPr w:rsidR="009A0432" w:rsidSect="00EB7B2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DF8A5" w14:textId="77777777" w:rsidR="00EB7B29" w:rsidRDefault="00EB7B29">
      <w:pPr>
        <w:spacing w:after="0" w:line="240" w:lineRule="auto"/>
      </w:pPr>
      <w:r>
        <w:separator/>
      </w:r>
    </w:p>
  </w:endnote>
  <w:endnote w:type="continuationSeparator" w:id="0">
    <w:p w14:paraId="7BEFBCE9" w14:textId="77777777" w:rsidR="00EB7B29" w:rsidRDefault="00EB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874060"/>
      <w:docPartObj>
        <w:docPartGallery w:val="Page Numbers (Bottom of Page)"/>
        <w:docPartUnique/>
      </w:docPartObj>
    </w:sdtPr>
    <w:sdtEndPr>
      <w:rPr>
        <w:noProof/>
      </w:rPr>
    </w:sdtEndPr>
    <w:sdtContent>
      <w:p w14:paraId="31E0BE7F" w14:textId="42E7B257" w:rsidR="007715FB" w:rsidRDefault="007715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94598F" w14:textId="18A29FFF" w:rsidR="009A0432" w:rsidRDefault="009A043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06B5" w14:textId="77777777" w:rsidR="00EB7B29" w:rsidRDefault="00EB7B29">
      <w:pPr>
        <w:spacing w:after="0" w:line="240" w:lineRule="auto"/>
      </w:pPr>
      <w:r>
        <w:separator/>
      </w:r>
    </w:p>
  </w:footnote>
  <w:footnote w:type="continuationSeparator" w:id="0">
    <w:p w14:paraId="2EEC4995" w14:textId="77777777" w:rsidR="00EB7B29" w:rsidRDefault="00EB7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75647E"/>
    <w:multiLevelType w:val="multilevel"/>
    <w:tmpl w:val="0DF0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A0B03"/>
    <w:multiLevelType w:val="multilevel"/>
    <w:tmpl w:val="66369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5556E"/>
    <w:multiLevelType w:val="multilevel"/>
    <w:tmpl w:val="2BD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24FA2"/>
    <w:multiLevelType w:val="multilevel"/>
    <w:tmpl w:val="821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71966"/>
    <w:multiLevelType w:val="multilevel"/>
    <w:tmpl w:val="2E6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37822"/>
    <w:multiLevelType w:val="multilevel"/>
    <w:tmpl w:val="27DC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E1118"/>
    <w:multiLevelType w:val="multilevel"/>
    <w:tmpl w:val="D186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524420">
    <w:abstractNumId w:val="8"/>
  </w:num>
  <w:num w:numId="2" w16cid:durableId="1296377523">
    <w:abstractNumId w:val="6"/>
  </w:num>
  <w:num w:numId="3" w16cid:durableId="654141804">
    <w:abstractNumId w:val="5"/>
  </w:num>
  <w:num w:numId="4" w16cid:durableId="2086603781">
    <w:abstractNumId w:val="4"/>
  </w:num>
  <w:num w:numId="5" w16cid:durableId="1171721347">
    <w:abstractNumId w:val="7"/>
  </w:num>
  <w:num w:numId="6" w16cid:durableId="182675640">
    <w:abstractNumId w:val="3"/>
  </w:num>
  <w:num w:numId="7" w16cid:durableId="1171919060">
    <w:abstractNumId w:val="2"/>
  </w:num>
  <w:num w:numId="8" w16cid:durableId="1629313129">
    <w:abstractNumId w:val="1"/>
  </w:num>
  <w:num w:numId="9" w16cid:durableId="1684698493">
    <w:abstractNumId w:val="0"/>
  </w:num>
  <w:num w:numId="10" w16cid:durableId="764424641">
    <w:abstractNumId w:val="9"/>
  </w:num>
  <w:num w:numId="11" w16cid:durableId="57169241">
    <w:abstractNumId w:val="15"/>
  </w:num>
  <w:num w:numId="12" w16cid:durableId="2120056291">
    <w:abstractNumId w:val="14"/>
  </w:num>
  <w:num w:numId="13" w16cid:durableId="816457734">
    <w:abstractNumId w:val="11"/>
  </w:num>
  <w:num w:numId="14" w16cid:durableId="294920539">
    <w:abstractNumId w:val="12"/>
  </w:num>
  <w:num w:numId="15" w16cid:durableId="1358889016">
    <w:abstractNumId w:val="13"/>
  </w:num>
  <w:num w:numId="16" w16cid:durableId="1930767530">
    <w:abstractNumId w:val="10"/>
  </w:num>
  <w:num w:numId="17" w16cid:durableId="20711816">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2002387865">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16cid:durableId="2065640747">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16cid:durableId="1601723027">
    <w:abstractNumId w:val="1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7542C"/>
    <w:rsid w:val="007715FB"/>
    <w:rsid w:val="009A0432"/>
    <w:rsid w:val="00AA1D8D"/>
    <w:rsid w:val="00B47730"/>
    <w:rsid w:val="00CB0664"/>
    <w:rsid w:val="00EB7B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C85B3"/>
  <w14:defaultImageDpi w14:val="300"/>
  <w15:docId w15:val="{5E3C00C8-8DC1-4382-930F-3A94300B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715F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23187">
      <w:bodyDiv w:val="1"/>
      <w:marLeft w:val="0"/>
      <w:marRight w:val="0"/>
      <w:marTop w:val="0"/>
      <w:marBottom w:val="0"/>
      <w:divBdr>
        <w:top w:val="none" w:sz="0" w:space="0" w:color="auto"/>
        <w:left w:val="none" w:sz="0" w:space="0" w:color="auto"/>
        <w:bottom w:val="none" w:sz="0" w:space="0" w:color="auto"/>
        <w:right w:val="none" w:sz="0" w:space="0" w:color="auto"/>
      </w:divBdr>
    </w:div>
    <w:div w:id="480847365">
      <w:bodyDiv w:val="1"/>
      <w:marLeft w:val="0"/>
      <w:marRight w:val="0"/>
      <w:marTop w:val="0"/>
      <w:marBottom w:val="0"/>
      <w:divBdr>
        <w:top w:val="none" w:sz="0" w:space="0" w:color="auto"/>
        <w:left w:val="none" w:sz="0" w:space="0" w:color="auto"/>
        <w:bottom w:val="none" w:sz="0" w:space="0" w:color="auto"/>
        <w:right w:val="none" w:sz="0" w:space="0" w:color="auto"/>
      </w:divBdr>
    </w:div>
    <w:div w:id="685982964">
      <w:bodyDiv w:val="1"/>
      <w:marLeft w:val="0"/>
      <w:marRight w:val="0"/>
      <w:marTop w:val="0"/>
      <w:marBottom w:val="0"/>
      <w:divBdr>
        <w:top w:val="none" w:sz="0" w:space="0" w:color="auto"/>
        <w:left w:val="none" w:sz="0" w:space="0" w:color="auto"/>
        <w:bottom w:val="none" w:sz="0" w:space="0" w:color="auto"/>
        <w:right w:val="none" w:sz="0" w:space="0" w:color="auto"/>
      </w:divBdr>
    </w:div>
    <w:div w:id="1643658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107</Pages>
  <Words>15779</Words>
  <Characters>89946</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2024-02-10T11:29:00Z</dcterms:created>
  <dcterms:modified xsi:type="dcterms:W3CDTF">2024-02-10T11:29:00Z</dcterms:modified>
  <cp:category/>
</cp:coreProperties>
</file>